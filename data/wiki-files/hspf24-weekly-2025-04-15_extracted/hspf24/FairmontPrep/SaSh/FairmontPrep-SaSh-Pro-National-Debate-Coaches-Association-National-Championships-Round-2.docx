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DC031" w14:textId="374FD793" w:rsidR="002D24A3" w:rsidRDefault="002D24A3" w:rsidP="002D24A3">
      <w:pPr>
        <w:pStyle w:val="Heading2"/>
      </w:pPr>
      <w:r>
        <w:t>Case Cards</w:t>
      </w:r>
    </w:p>
    <w:p w14:paraId="3BB85CEE" w14:textId="77777777" w:rsidR="002D24A3" w:rsidRDefault="002D24A3" w:rsidP="002D24A3"/>
    <w:p w14:paraId="75FB91EA" w14:textId="6A32D8E9" w:rsidR="004E7113" w:rsidRPr="004E7113" w:rsidRDefault="004E7113" w:rsidP="002D24A3">
      <w:r w:rsidRPr="004E7113">
        <w:t>Contention 1 is Leadership</w:t>
      </w:r>
    </w:p>
    <w:p w14:paraId="4F19AF73" w14:textId="77777777" w:rsidR="004E7113" w:rsidRPr="004E7113" w:rsidRDefault="004E7113" w:rsidP="002D24A3">
      <w:r w:rsidRPr="004E7113">
        <w:br/>
      </w:r>
    </w:p>
    <w:p w14:paraId="276CA8EB" w14:textId="77777777" w:rsidR="004E7113" w:rsidRPr="004E7113" w:rsidRDefault="004E7113" w:rsidP="002D24A3">
      <w:r w:rsidRPr="004E7113">
        <w:t>We’re losing the nuclear race --- now is key.</w:t>
      </w:r>
    </w:p>
    <w:p w14:paraId="0E99068E" w14:textId="77777777" w:rsidR="004E7113" w:rsidRPr="004E7113" w:rsidRDefault="004E7113" w:rsidP="002D24A3">
      <w:r w:rsidRPr="004E7113">
        <w:t>Price 25 [Rowen Price, Senior Policy Advisor for Nuclear Energy, 1-31-2025; Trump Has Been a China Hawk on Nuclear Energy. But Congress Could Compromise That During Reconciliation, Third Way; </w:t>
      </w:r>
      <w:hyperlink r:id="rId5" w:tgtFrame="_blank" w:history="1">
        <w:r w:rsidRPr="004E7113">
          <w:rPr>
            <w:rStyle w:val="Hyperlink"/>
          </w:rPr>
          <w:t>https://www.thirdway.org/memo/trump-has-been-a-china-hawk-on-nuclear-energy-but-congress-could-compromise-that-during-reconciliation</w:t>
        </w:r>
      </w:hyperlink>
      <w:r w:rsidRPr="004E7113">
        <w:t>, Willie T. + AZ]</w:t>
      </w:r>
    </w:p>
    <w:p w14:paraId="1F9D3E7E" w14:textId="77777777" w:rsidR="004E7113" w:rsidRPr="004E7113" w:rsidRDefault="004E7113" w:rsidP="002D24A3">
      <w:r w:rsidRPr="004E7113">
        <w:t>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many of these programs are on the chopping block in the first 100 days of the second Trump administration. In competition with state-backed civil nuclear programs such as China, the US needs to bolster its federal government funding for nuclear, not decrease it. </w:t>
      </w:r>
    </w:p>
    <w:p w14:paraId="6E73377F" w14:textId="77777777" w:rsidR="004E7113" w:rsidRPr="004E7113" w:rsidRDefault="004E7113" w:rsidP="002D24A3">
      <w:r w:rsidRPr="004E7113">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w:t>
      </w:r>
    </w:p>
    <w:p w14:paraId="5524E72A" w14:textId="77777777" w:rsidR="004E7113" w:rsidRPr="004E7113" w:rsidRDefault="004E7113" w:rsidP="002D24A3">
      <w:r w:rsidRPr="004E7113">
        <w:br/>
      </w:r>
    </w:p>
    <w:p w14:paraId="03C522FC" w14:textId="77777777" w:rsidR="004E7113" w:rsidRPr="004E7113" w:rsidRDefault="004E7113" w:rsidP="002D24A3">
      <w:r w:rsidRPr="004E7113">
        <w:t>Affirming revitalizes US leadership.</w:t>
      </w:r>
    </w:p>
    <w:p w14:paraId="3CDBC02A" w14:textId="77777777" w:rsidR="004E7113" w:rsidRPr="004E7113" w:rsidRDefault="004E7113" w:rsidP="002D24A3">
      <w:r w:rsidRPr="004E7113">
        <w:t>Hiltibran 25 [Christel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w:t>
      </w:r>
      <w:hyperlink r:id="rId6" w:tgtFrame="_blank" w:history="1">
        <w:r w:rsidRPr="004E7113">
          <w:rPr>
            <w:rStyle w:val="Hyperlink"/>
          </w:rPr>
          <w:t>https://www.thirdway.org/memo/trump-has-been-a-china-hawk-on-nuclear-energy-but-congress-could-compromise-that-during-reconciliation</w:t>
        </w:r>
      </w:hyperlink>
      <w:r w:rsidRPr="004E7113">
        <w:t>; accessed 3-7-2025] tristan</w:t>
      </w:r>
    </w:p>
    <w:p w14:paraId="5567E1F3" w14:textId="77777777" w:rsidR="004E7113" w:rsidRPr="004E7113" w:rsidRDefault="004E7113" w:rsidP="002D24A3">
      <w:r w:rsidRPr="004E7113">
        <w:t>Beyond bilateral trade barriers, the US must also dominate critical global industries to remain competitive. There is broad consensus that investments in national defense, space, artificial intelligence, and quantum computing will help make America more secure and more prosperous. The same is true of investments in nuclear energy. A robust domestic nuclear supply chain has corollary benefits, including reliable energy supply, that are foundational to our defense and technology sectors. Moreover, the strength of our nuclear industry directly supports our competitiveness abroad, which in turn affects our ability to uphold the highest global norms in nuclear security and nonproliferation. Failure to compete overseas will enable China, Russia, and other rivals to erode our influence on these international standards and cement century-long geostrategic partnerships around the world. Putting the US at the forefront of global civil nuclear markets will make us stronger, more secure, and more influential on the global stage.  </w:t>
      </w:r>
    </w:p>
    <w:p w14:paraId="0D540730" w14:textId="77777777" w:rsidR="004E7113" w:rsidRPr="004E7113" w:rsidRDefault="004E7113" w:rsidP="002D24A3">
      <w:r w:rsidRPr="004E7113">
        <w:t>Our adversaries understand the stakes.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85% of all new reactors currently under construction in 2024 are Russian or PRC designs; 0% are US designs. </w:t>
      </w:r>
    </w:p>
    <w:p w14:paraId="6BA48318" w14:textId="77777777" w:rsidR="004E7113" w:rsidRPr="004E7113" w:rsidRDefault="004E7113" w:rsidP="002D24A3">
      <w:r w:rsidRPr="004E7113">
        <w:t>This year, President Trump and the new Republican Congress have an opportunity to do just that—through budget reconciliation.   </w:t>
      </w:r>
    </w:p>
    <w:p w14:paraId="21461493" w14:textId="77777777" w:rsidR="004E7113" w:rsidRPr="004E7113" w:rsidRDefault="004E7113" w:rsidP="002D24A3">
      <w:r w:rsidRPr="004E7113">
        <w:t>Trump Could Cede Critical Geopolitical “Energy Dominance” to China in His First 100 Days by Compromising America’s Nuclear Industry—But It’s Not Too Late</w:t>
      </w:r>
    </w:p>
    <w:p w14:paraId="189011C3" w14:textId="77777777" w:rsidR="004E7113" w:rsidRPr="004E7113" w:rsidRDefault="004E7113" w:rsidP="002D24A3">
      <w:r w:rsidRPr="004E7113">
        <w:t>Put simply, if we want to outcompete China, Congress needs to continue to prioritize clean energy. </w:t>
      </w:r>
    </w:p>
    <w:p w14:paraId="6A062ED1" w14:textId="77777777" w:rsidR="004E7113" w:rsidRPr="004E7113" w:rsidRDefault="004E7113" w:rsidP="002D24A3">
      <w:r w:rsidRPr="004E7113">
        <w:t>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14:paraId="0A3F04FC" w14:textId="77777777" w:rsidR="004E7113" w:rsidRPr="004E7113" w:rsidRDefault="004E7113" w:rsidP="002D24A3">
      <w:r w:rsidRPr="004E7113">
        <w:t>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many of these programs are on the chopping block in the first 100 days of the second Trump administration. In competition with state-backed civil nuclear programs such as China, the US needs to bolster its federal government funding for nuclear, not decrease it. </w:t>
      </w:r>
    </w:p>
    <w:p w14:paraId="2EAEF118" w14:textId="77777777" w:rsidR="004E7113" w:rsidRPr="004E7113" w:rsidRDefault="004E7113" w:rsidP="002D24A3">
      <w:r w:rsidRPr="004E7113">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14:paraId="0863EC61" w14:textId="77777777" w:rsidR="004E7113" w:rsidRPr="004E7113" w:rsidRDefault="004E7113" w:rsidP="002D24A3">
      <w:r w:rsidRPr="004E7113">
        <w:t>Programs we can’t afford to lose </w:t>
      </w:r>
    </w:p>
    <w:p w14:paraId="7C7003BA" w14:textId="77777777" w:rsidR="004E7113" w:rsidRPr="004E7113" w:rsidRDefault="004E7113" w:rsidP="002D24A3">
      <w:r w:rsidRPr="004E7113">
        <w:t>Existing resources and upcoming reauthorizations can still go a long way toward making US nuclear deployments a reality. Congress must provide robust funding for these programs in FY25 to maintain the US’ competitive advantage.</w:t>
      </w:r>
    </w:p>
    <w:p w14:paraId="704BE324" w14:textId="77777777" w:rsidR="004E7113" w:rsidRPr="004E7113" w:rsidRDefault="004E7113" w:rsidP="002D24A3">
      <w:r w:rsidRPr="004E7113">
        <w:t>Federal Program Mechanism Funding Available </w:t>
      </w:r>
    </w:p>
    <w:p w14:paraId="2A55BD90" w14:textId="77777777" w:rsidR="004E7113" w:rsidRPr="004E7113" w:rsidRDefault="004E7113" w:rsidP="002D24A3">
      <w:r w:rsidRPr="004E7113">
        <w:t>Advanced Reactor Demonstration Funding Appropriations for the Advanced Reactor Demonstration Program BIL provided $2.5B; additional funding via annual appropriations is needed to complete the projects. </w:t>
      </w:r>
    </w:p>
    <w:p w14:paraId="3655FCED" w14:textId="77777777" w:rsidR="004E7113" w:rsidRPr="004E7113" w:rsidRDefault="004E7113" w:rsidP="002D24A3">
      <w:r w:rsidRPr="004E7113">
        <w:t>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14:paraId="1BD4F21B" w14:textId="77777777" w:rsidR="004E7113" w:rsidRPr="004E7113" w:rsidRDefault="004E7113" w:rsidP="002D24A3">
      <w:r w:rsidRPr="004E7113">
        <w:t>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14:paraId="5358BFC3" w14:textId="77777777" w:rsidR="004E7113" w:rsidRPr="004E7113" w:rsidRDefault="004E7113" w:rsidP="002D24A3">
      <w:r w:rsidRPr="004E7113">
        <w:t>Advanced Reactor Demonstration Funding </w:t>
      </w:r>
    </w:p>
    <w:p w14:paraId="0EC18066" w14:textId="77777777" w:rsidR="004E7113" w:rsidRPr="004E7113" w:rsidRDefault="004E7113" w:rsidP="002D24A3">
      <w:r w:rsidRPr="004E7113">
        <w:t>What it is: Appropriations for DOE’s Advanced Reactor Demonstration Program. This first-of-its-kind program provides multi-billion-dollar public-private partnerships for some of the US’s leading advanced nuclear power plants.</w:t>
      </w:r>
    </w:p>
    <w:p w14:paraId="30677364" w14:textId="77777777" w:rsidR="004E7113" w:rsidRPr="004E7113" w:rsidRDefault="004E7113" w:rsidP="002D24A3">
      <w:r w:rsidRPr="004E7113">
        <w:t>Why it’s essential: Very few foreign customers will buy American nuclear technology until that technology has been demonstrated at home.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14:paraId="0BC28EDC" w14:textId="77777777" w:rsidR="004E7113" w:rsidRPr="004E7113" w:rsidRDefault="004E7113" w:rsidP="002D24A3">
      <w:r w:rsidRPr="004E7113">
        <w:t>Loan Programs Office (LPO) Title 17 Programs</w:t>
      </w:r>
    </w:p>
    <w:p w14:paraId="41EF44FF" w14:textId="77777777" w:rsidR="004E7113" w:rsidRPr="004E7113" w:rsidRDefault="004E7113" w:rsidP="002D24A3">
      <w:r w:rsidRPr="004E7113">
        <w:t>What it is: Title 17 can finance a variety of projects across the nuclear industry, including nuclear reactor supply chain and manufacturing, new SMR and microreactor deployment, new large Gen III+ reactor deployment, and even nuclear fuel cycle projects.</w:t>
      </w:r>
    </w:p>
    <w:p w14:paraId="1336B186" w14:textId="77777777" w:rsidR="004E7113" w:rsidRPr="004E7113" w:rsidRDefault="004E7113" w:rsidP="002D24A3">
      <w:r w:rsidRPr="004E7113">
        <w:t>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14:paraId="34450EB6" w14:textId="77777777" w:rsidR="004E7113" w:rsidRPr="004E7113" w:rsidRDefault="004E7113" w:rsidP="002D24A3">
      <w:r w:rsidRPr="004E7113">
        <w:t>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14:paraId="58523C53" w14:textId="77777777" w:rsidR="004E7113" w:rsidRPr="004E7113" w:rsidRDefault="004E7113" w:rsidP="002D24A3">
      <w:r w:rsidRPr="004E7113">
        <w:t>Inflation Reduction Act 45Y and 48E Credits</w:t>
      </w:r>
    </w:p>
    <w:p w14:paraId="65E11EAE" w14:textId="77777777" w:rsidR="004E7113" w:rsidRPr="004E7113" w:rsidRDefault="004E7113" w:rsidP="002D24A3">
      <w:r w:rsidRPr="004E7113">
        <w:t>What it is: Established under the IRA, the production (45Y) and investment (48E) tax credits for clean electricity are tech-neutral–thereby providing immense value for new nuclear projects.</w:t>
      </w:r>
    </w:p>
    <w:p w14:paraId="0862F3F2" w14:textId="77777777" w:rsidR="004E7113" w:rsidRPr="004E7113" w:rsidRDefault="004E7113" w:rsidP="002D24A3">
      <w:r w:rsidRPr="004E7113">
        <w:t>Why it’s essential: These credits provide much needed value for new nuclear projects across the US, making them more attractive to private investors and even providing a financial hedge against inflated first-of-a-kind project costs.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14:paraId="5735529F" w14:textId="77777777" w:rsidR="004E7113" w:rsidRPr="004E7113" w:rsidRDefault="004E7113" w:rsidP="002D24A3">
      <w:r w:rsidRPr="004E7113">
        <w:br/>
      </w:r>
    </w:p>
    <w:p w14:paraId="33AF7115" w14:textId="77777777" w:rsidR="004E7113" w:rsidRPr="004E7113" w:rsidRDefault="004E7113" w:rsidP="002D24A3">
      <w:r w:rsidRPr="004E7113">
        <w:t>Countries prefer US reactors.</w:t>
      </w:r>
    </w:p>
    <w:p w14:paraId="6C920BDE" w14:textId="77777777" w:rsidR="004E7113" w:rsidRPr="004E7113" w:rsidRDefault="004E7113" w:rsidP="002D24A3">
      <w:r w:rsidRPr="004E7113">
        <w:t>Gattie 19 [David Gattie; Associate Professor of Engineering at the University of Georgia’s College of Engineering, Senior Fellow @ UGA’s Center for International Trade and Security; 05-22-2019; “Will the US lead? Or let China and Russia dominate nuclear energy”; The Hill; </w:t>
      </w:r>
      <w:hyperlink r:id="rId7" w:tgtFrame="_blank" w:history="1">
        <w:r w:rsidRPr="004E7113">
          <w:rPr>
            <w:rStyle w:val="Hyperlink"/>
          </w:rPr>
          <w:t>https://thehill.com/opinion/energy-environment/444944-will-the-us-lead-or-let-china-and-russia-dominate-nuclear-energy/</w:t>
        </w:r>
      </w:hyperlink>
      <w:r w:rsidRPr="004E7113">
        <w:t>; accessed 03-07-2025] tristan + leon</w:t>
      </w:r>
    </w:p>
    <w:p w14:paraId="39DE2A4D" w14:textId="77777777" w:rsidR="004E7113" w:rsidRPr="004E7113" w:rsidRDefault="004E7113" w:rsidP="002D24A3">
      <w:r w:rsidRPr="004E7113">
        <w:t>Moreover, with the UK, South Korea, Japan and France having shown signs of political uncertainty in their respective commitments to nuclear power, the global nuclear ecosystem is potentially vulnerable to domination by a country pursuing a role of top predator. </w:t>
      </w:r>
    </w:p>
    <w:p w14:paraId="1B09A01F" w14:textId="77777777" w:rsidR="004E7113" w:rsidRPr="004E7113" w:rsidRDefault="004E7113" w:rsidP="002D24A3">
      <w:r w:rsidRPr="004E7113">
        <w:t>Meanwhile, the world is seeking U.S., Allied leadership in nuclear power — a clarion call that must be heard. At a minimum, there must be a viable non-authoritarian nuclear partner alternative committed to the rule of law, individual liberty, cooperative security, multilateral alliances and fair trade. However, while other countries waver, two countries show no signs of retreating from an aggressive nuclear power future — China and Russia. In fact, they are doubling down.</w:t>
      </w:r>
    </w:p>
    <w:p w14:paraId="5B507810" w14:textId="77777777" w:rsidR="004E7113" w:rsidRPr="004E7113" w:rsidRDefault="004E7113" w:rsidP="002D24A3">
      <w:r w:rsidRPr="004E7113">
        <w:br/>
      </w:r>
    </w:p>
    <w:p w14:paraId="391ADD7F" w14:textId="77777777" w:rsidR="004E7113" w:rsidRPr="004E7113" w:rsidRDefault="004E7113" w:rsidP="002D24A3">
      <w:r w:rsidRPr="004E7113">
        <w:t>Agreements aren’t locked in yet.</w:t>
      </w:r>
    </w:p>
    <w:p w14:paraId="56B02940" w14:textId="77777777" w:rsidR="004E7113" w:rsidRPr="004E7113" w:rsidRDefault="004E7113" w:rsidP="002D24A3">
      <w:r w:rsidRPr="004E7113">
        <w:t>Szulecki 23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w:t>
      </w:r>
      <w:hyperlink r:id="rId8" w:tgtFrame="_blank" w:history="1">
        <w:r w:rsidRPr="004E7113">
          <w:rPr>
            <w:rStyle w:val="Hyperlink"/>
          </w:rPr>
          <w:t>https://www.nature.com/articles/s41560-023-01228-5</w:t>
        </w:r>
      </w:hyperlink>
      <w:r w:rsidRPr="004E7113">
        <w:t>; accessed 03-07-2025] tristan</w:t>
      </w:r>
    </w:p>
    <w:p w14:paraId="3F2B6D78" w14:textId="77777777" w:rsidR="004E7113" w:rsidRPr="004E7113" w:rsidRDefault="004E7113" w:rsidP="002D24A3">
      <w:r w:rsidRPr="004E7113">
        <w:t>While this is impressive, looking into the details of these agreements (particularly the NPP construction projects) reveals a more modest level of international engagement. Many of the projects have been stuck at the planning stage for several years or are merely visions laid out in non-committal MoUs. Competing offers might ultimately be chosen over those from Rosatom.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The Russian invasion of Ukraine triggered further cancellation of planned Russian-built nuclear power plants in Finland, Jordan and Slovakia.</w:t>
      </w:r>
    </w:p>
    <w:p w14:paraId="001359AF" w14:textId="77777777" w:rsidR="004E7113" w:rsidRPr="004E7113" w:rsidRDefault="004E7113" w:rsidP="002D24A3">
      <w:r w:rsidRPr="004E7113">
        <w:br/>
      </w:r>
    </w:p>
    <w:p w14:paraId="01642DD3" w14:textId="77777777" w:rsidR="004E7113" w:rsidRPr="004E7113" w:rsidRDefault="004E7113" w:rsidP="002D24A3">
      <w:r w:rsidRPr="004E7113">
        <w:t>Leadership determines hegemony.</w:t>
      </w:r>
    </w:p>
    <w:p w14:paraId="7B3EA150" w14:textId="77777777" w:rsidR="004E7113" w:rsidRPr="004E7113" w:rsidRDefault="004E7113" w:rsidP="002D24A3">
      <w:r w:rsidRPr="004E7113">
        <w:t>Rodriguez 22 [Eric Rodriguez; Master's student in public administration; August 2022; "The Eastern Atomic Rise: Defining Nuclear Hegemony in a Multilateral World"; SIT Digital Collections; </w:t>
      </w:r>
      <w:hyperlink r:id="rId9" w:tgtFrame="_blank" w:history="1">
        <w:r w:rsidRPr="004E7113">
          <w:rPr>
            <w:rStyle w:val="Hyperlink"/>
          </w:rPr>
          <w:t>https://digitalcollections.sit.edu/cgi/viewcontent.cgi?article=4303&amp;context=capstones</w:t>
        </w:r>
      </w:hyperlink>
      <w:r w:rsidRPr="004E7113">
        <w:t>; accessed 03-31-2025] colon + leon</w:t>
      </w:r>
    </w:p>
    <w:p w14:paraId="2CBF6142" w14:textId="77777777" w:rsidR="004E7113" w:rsidRPr="004E7113" w:rsidRDefault="004E7113" w:rsidP="002D24A3">
      <w:r w:rsidRPr="004E7113">
        <w:t>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The hegemonic dynamic of nuclear power is also evolving as Russia (Geller, 2022) and China emerge as global leaders in nuclear energy development and exports. (Wang &amp; Lee, 2022) To maintain global stability and security, compatible academic and policy tools must also be developed</w:t>
      </w:r>
    </w:p>
    <w:p w14:paraId="4502EC21" w14:textId="77777777" w:rsidR="004E7113" w:rsidRPr="004E7113" w:rsidRDefault="004E7113" w:rsidP="002D24A3">
      <w:r w:rsidRPr="004E7113">
        <w:t>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14:paraId="1C298EF3" w14:textId="77777777" w:rsidR="004E7113" w:rsidRPr="004E7113" w:rsidRDefault="004E7113" w:rsidP="002D24A3">
      <w:r w:rsidRPr="004E7113">
        <w:t>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14:paraId="015DB568" w14:textId="77777777" w:rsidR="004E7113" w:rsidRPr="004E7113" w:rsidRDefault="004E7113" w:rsidP="002D24A3">
      <w:r w:rsidRPr="004E7113">
        <w:t>RESEARCH DESIGN AND METHODOLOGY</w:t>
      </w:r>
    </w:p>
    <w:p w14:paraId="030501F2" w14:textId="77777777" w:rsidR="004E7113" w:rsidRPr="004E7113" w:rsidRDefault="004E7113" w:rsidP="002D24A3">
      <w:r w:rsidRPr="004E7113">
        <w:t>The over-arching phenomenon to be studied is the nuclear dimension of energy geopolitics. The hegemonic nature of nuclear power has changed over time with the simultaneous diminishing of Western dominance and the growing influence of the Global South. Therefore, Grounded Theory, which, according to Merriiam &amp; Tisdell (2015), addresses “questions about process; that is, how something changes over time”, is the appropriate analytical framework for the study.</w:t>
      </w:r>
    </w:p>
    <w:p w14:paraId="72284601" w14:textId="77777777" w:rsidR="004E7113" w:rsidRPr="004E7113" w:rsidRDefault="004E7113" w:rsidP="002D24A3">
      <w:r w:rsidRPr="004E7113">
        <w:t>As Russia and China exercise hegemony through cooperation within the BRICS organization and in greater South-South relations, Cox’s Political-Economic Hegemony Theory is the most appropriate theoretical foundation upon which to base research for this paper. Since Russia and China’s emergence as nuclear energy hegemons within a governance context are relatively unstudied and overlooked, Critical Theory, which Bronner (2011) argues, “must respond to the new problems and the new possibilities for liberation that arise from changing historical circumstance”, is the appropriate framework under which to conduct research. At the same time, Grounded Theory, which Saldaña (2011) describes as “an analytic process of constantly comparing small data units” (in this case, case studies of Russian, Chinese, and American nuclear energy strategies), is the logical foundation for comparative analysis and is a practical approach to employ in building a definition of Nuclear Hegemony.</w:t>
      </w:r>
    </w:p>
    <w:p w14:paraId="0E127655" w14:textId="77777777" w:rsidR="004E7113" w:rsidRPr="004E7113" w:rsidRDefault="004E7113" w:rsidP="002D24A3">
      <w:r w:rsidRPr="004E7113">
        <w:t>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14:paraId="75525DA3" w14:textId="77777777" w:rsidR="004E7113" w:rsidRPr="004E7113" w:rsidRDefault="004E7113" w:rsidP="002D24A3">
      <w:r w:rsidRPr="004E7113">
        <w:t>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14:paraId="73DF3058" w14:textId="77777777" w:rsidR="004E7113" w:rsidRPr="004E7113" w:rsidRDefault="004E7113" w:rsidP="002D24A3">
      <w:r w:rsidRPr="004E7113">
        <w:t>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14:paraId="544EA32B" w14:textId="77777777" w:rsidR="004E7113" w:rsidRPr="004E7113" w:rsidRDefault="004E7113" w:rsidP="002D24A3">
      <w:r w:rsidRPr="004E7113">
        <w:t>DISCUSSION</w:t>
      </w:r>
    </w:p>
    <w:p w14:paraId="67D6848E" w14:textId="77777777" w:rsidR="004E7113" w:rsidRPr="004E7113" w:rsidRDefault="004E7113" w:rsidP="002D24A3">
      <w:r w:rsidRPr="004E7113">
        <w:t>Hegemony Conceived</w:t>
      </w:r>
    </w:p>
    <w:p w14:paraId="2BA836EB" w14:textId="77777777" w:rsidR="004E7113" w:rsidRPr="004E7113" w:rsidRDefault="004E7113" w:rsidP="002D24A3">
      <w:r w:rsidRPr="004E7113">
        <w:t>We will proceed with a working conceptual idea of hegemony based on Hegemonic Stability Theory (Gilpin, Keohane), which attempts to explain how more endowed states leverage their political and economic advantage to influence the behavior of less endowed states. In simple terms, according to Joseph (2003), hegemony concerns the relationship between a dominant group’s leadership and a subordinate group’s consent.</w:t>
      </w:r>
    </w:p>
    <w:p w14:paraId="6F4FAE75" w14:textId="77777777" w:rsidR="004E7113" w:rsidRPr="004E7113" w:rsidRDefault="004E7113" w:rsidP="002D24A3">
      <w:r w:rsidRPr="004E7113">
        <w:t>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14:paraId="5EE4BD95" w14:textId="77777777" w:rsidR="004E7113" w:rsidRPr="004E7113" w:rsidRDefault="004E7113" w:rsidP="002D24A3">
      <w:r w:rsidRPr="004E7113">
        <w:t>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14:paraId="0849D95F" w14:textId="77777777" w:rsidR="004E7113" w:rsidRPr="004E7113" w:rsidRDefault="004E7113" w:rsidP="002D24A3">
      <w:r w:rsidRPr="004E7113">
        <w:t>Other scholars, such as Cox, focus on conditions conducive to achieving hegemonic capacity. He suggests that a prerequisite feature of a hegemon is the foundation and protection of a world order that originated with a social or economic revolution in the hegemonic state that then spilled over to other states.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14:paraId="1424B5A1" w14:textId="77777777" w:rsidR="004E7113" w:rsidRPr="004E7113" w:rsidRDefault="004E7113" w:rsidP="002D24A3">
      <w:r w:rsidRPr="004E7113">
        <w:t>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Nuclear Hegemony is the acknowledgment of the hegemon’s capacity to make the rules by which other players abide through “the elaboration of political projects, the articulation of interests, the construction of social alliances, the development of historical blocs, the deployment of state strategies and the initiating of passive revolutions.” (Joseph)</w:t>
      </w:r>
    </w:p>
    <w:p w14:paraId="5F58AA18" w14:textId="77777777" w:rsidR="004E7113" w:rsidRPr="004E7113" w:rsidRDefault="004E7113" w:rsidP="002D24A3">
      <w:r w:rsidRPr="004E7113">
        <w:t>&lt;&lt;TEXT CONDENSED NONE OMITTED&gt;&gt;</w:t>
      </w:r>
    </w:p>
    <w:p w14:paraId="678234EE" w14:textId="77777777" w:rsidR="004E7113" w:rsidRPr="004E7113" w:rsidRDefault="004E7113" w:rsidP="002D24A3">
      <w:r w:rsidRPr="004E7113">
        <w:t>International Relations Theory: Realism, Liberalism, and Constructivism¶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 Perspectives on Nuclear Energy¶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 The International Atomic Energy Agency: A Nuclear Hegemon?¶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 (1) They embody the rules which facilitate the expansion of hegemonic world order;¶ (2) they are themselves the product of the hegemonic world order; (3) they ideologically legitimate the norms of the world order; (4) they co-opt the elites from peripheral countries and (5) they absorb counter-hegemonic ideas.”¶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 Russia: The World's One-stop Nuclear Shop¶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14:paraId="093582FA" w14:textId="77777777" w:rsidR="004E7113" w:rsidRPr="004E7113" w:rsidRDefault="004E7113" w:rsidP="002D24A3">
      <w:r w:rsidRPr="004E7113">
        <w:t>&lt;&lt;LINE BREAKS CONTINUE&gt;&gt;</w:t>
      </w:r>
    </w:p>
    <w:p w14:paraId="64EE759A" w14:textId="77777777" w:rsidR="004E7113" w:rsidRPr="004E7113" w:rsidRDefault="004E7113" w:rsidP="002D24A3">
      <w:r w:rsidRPr="004E7113">
        <w:t>By establishing itself as a one-stop shop for nuclear energy production that includes "flexible financing options, training opportunities, and support with developing nuclear infrastructures related to safety, security, non-proliferation and export control requirements", (Schepers, 2019) Russia has ensured that its clients will remain dependent for all aspects of production and for a long time, considering the length of nuclear projects. It also ensures a steady income stream with the potential for parallel long-term partnerships in other areas of cooperation with its client states. It is, therefore, positioned to leverage its control of the supply chain to exert influence over its clients in the greater geopolitical environment over a long period of time.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Russia could easily disrupt the energy supply of any country dependent on it. This potential threat is not limited to prospective client states, as evident by the fact that despite its activities in Ukraine, Russia's uranium exports have yet to be sanctioned. (Arai &amp; Hanawa, 2022; Freebairn, 2022; Hunnicutt &amp; Scheyder, 2022; Wesolowsky, 2022)</w:t>
      </w:r>
    </w:p>
    <w:p w14:paraId="2B228B69" w14:textId="77777777" w:rsidR="004E7113" w:rsidRPr="004E7113" w:rsidRDefault="004E7113" w:rsidP="002D24A3">
      <w:r w:rsidRPr="004E7113">
        <w:t>Consequently, it can be concluded that Russia is exercising its Nuclear Hegemony by virtue of establishing a firm system of dependency through which it can exercise power over other states. While the cooperative nature of its bilateral agreements implies power by consent, the coercive, realist potential is nonetheless apparent.</w:t>
      </w:r>
    </w:p>
    <w:p w14:paraId="674AF549" w14:textId="77777777" w:rsidR="004E7113" w:rsidRPr="004E7113" w:rsidRDefault="004E7113" w:rsidP="002D24A3">
      <w:r w:rsidRPr="004E7113">
        <w:t>China: Financing the Global Nuclear Belt</w:t>
      </w:r>
    </w:p>
    <w:p w14:paraId="41B0EFEC" w14:textId="77777777" w:rsidR="004E7113" w:rsidRPr="004E7113" w:rsidRDefault="004E7113" w:rsidP="002D24A3">
      <w:r w:rsidRPr="004E7113">
        <w:t>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14:paraId="3BF11AFC" w14:textId="77777777" w:rsidR="004E7113" w:rsidRPr="004E7113" w:rsidRDefault="004E7113" w:rsidP="002D24A3">
      <w:r w:rsidRPr="004E7113">
        <w:t>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14:paraId="2BA4FEC1" w14:textId="77777777" w:rsidR="004E7113" w:rsidRPr="004E7113" w:rsidRDefault="004E7113" w:rsidP="002D24A3">
      <w:r w:rsidRPr="004E7113">
        <w:t>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14:paraId="73CDF758" w14:textId="77777777" w:rsidR="004E7113" w:rsidRPr="004E7113" w:rsidRDefault="004E7113" w:rsidP="002D24A3">
      <w:r w:rsidRPr="004E7113">
        <w:t>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14:paraId="3F96E4E1" w14:textId="77777777" w:rsidR="004E7113" w:rsidRPr="004E7113" w:rsidRDefault="004E7113" w:rsidP="002D24A3">
      <w:r w:rsidRPr="004E7113">
        <w:t>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14:paraId="1AD75399" w14:textId="77777777" w:rsidR="004E7113" w:rsidRPr="004E7113" w:rsidRDefault="004E7113" w:rsidP="002D24A3">
      <w:r w:rsidRPr="004E7113">
        <w:t>Kim (2021) conducted extensive research for the Wilson Center on the nuclear energy aspect of the BRI, which she notes is "important and understudied."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14:paraId="51AECF7A" w14:textId="77777777" w:rsidR="004E7113" w:rsidRPr="004E7113" w:rsidRDefault="004E7113" w:rsidP="002D24A3">
      <w:r w:rsidRPr="004E7113">
        <w:t>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14:paraId="3A5A4C52" w14:textId="77777777" w:rsidR="004E7113" w:rsidRPr="004E7113" w:rsidRDefault="004E7113" w:rsidP="002D24A3">
      <w:r w:rsidRPr="004E7113">
        <w:t>Currently, China develops, constructs, and operates nuclear reactors through its three state-owned nuclear agencies: the Chinese National Nuclear Corporation (CNNC), the China General Nuclear Power Group (CGN), and the State Power Investment Corporation (SPIC) (WNA).</w:t>
      </w:r>
    </w:p>
    <w:p w14:paraId="352EA6D4" w14:textId="77777777" w:rsidR="004E7113" w:rsidRPr="004E7113" w:rsidRDefault="004E7113" w:rsidP="002D24A3">
      <w:r w:rsidRPr="004E7113">
        <w:t>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14:paraId="59C2DFF7" w14:textId="77777777" w:rsidR="004E7113" w:rsidRPr="004E7113" w:rsidRDefault="004E7113" w:rsidP="002D24A3">
      <w:r w:rsidRPr="004E7113">
        <w:t>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Since these contracts often lack transparency, (Bastian, Gupta, and Hurley et al.) client states are likely not fully aware of what they are committing to.</w:t>
      </w:r>
    </w:p>
    <w:p w14:paraId="2416F57A" w14:textId="77777777" w:rsidR="004E7113" w:rsidRPr="004E7113" w:rsidRDefault="004E7113" w:rsidP="002D24A3">
      <w:r w:rsidRPr="004E7113">
        <w:t>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This is because China, like Russia, has developed a supply chain that includes partnerships for uranium imports with BRI partners Namibia and Kazakhstan (WNA, 2021a), as well as control of equipment, technology, workforce, and waste disposal supplies and facilities by her state-owned nuclear utilities, rendering the client state dependent over a long time.</w:t>
      </w:r>
    </w:p>
    <w:p w14:paraId="1FD40EA2" w14:textId="77777777" w:rsidR="004E7113" w:rsidRPr="004E7113" w:rsidRDefault="004E7113" w:rsidP="002D24A3">
      <w:r w:rsidRPr="004E7113">
        <w:t>Some critics claim that China's financial strategies harm client states, leaving them vulnerable and dependent on China. (Ayres, 2017; Brattberg &amp; Soula, 2018; Chatzky &amp; McBride, 2020; Hurley et al., 2021) Others, such as Gupta (2020) and Mehta, suggest that they are a deliberate tactic to lure states into "debt traps" through which China can secure a long-term foothold in other countries and acquire control of their resources and strategic locations.</w:t>
      </w:r>
    </w:p>
    <w:p w14:paraId="25421101" w14:textId="77777777" w:rsidR="004E7113" w:rsidRPr="004E7113" w:rsidRDefault="004E7113" w:rsidP="002D24A3">
      <w:r w:rsidRPr="004E7113">
        <w:t>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14:paraId="72931705" w14:textId="77777777" w:rsidR="004E7113" w:rsidRPr="004E7113" w:rsidRDefault="004E7113" w:rsidP="002D24A3">
      <w:r w:rsidRPr="004E7113">
        <w:t>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14:paraId="0FE71BD9" w14:textId="77777777" w:rsidR="004E7113" w:rsidRPr="004E7113" w:rsidRDefault="004E7113" w:rsidP="002D24A3">
      <w:r w:rsidRPr="004E7113">
        <w:t>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14:paraId="3023FF38" w14:textId="77777777" w:rsidR="004E7113" w:rsidRPr="004E7113" w:rsidRDefault="004E7113" w:rsidP="002D24A3">
      <w:r w:rsidRPr="004E7113">
        <w:t>Therefore, it could be argued that China is building hegemony in nuclear energy by establishing a supply chain that includes fuel, technological know-how, hardware, manpower, and disposal, similar to Russia. Driven by the aspirations of the BRI, it has been able to expand its hegemonic footprint by offering innovative and relatively affordable reactors with appealing financing terms that, while offering its client states cheap, reliable, and low-carbon energy could also render them not only dependent but also obligated for nearly a century if they default. Therefore, the latent coercive implications of hegemony are always there.</w:t>
      </w:r>
    </w:p>
    <w:p w14:paraId="7002C156" w14:textId="77777777" w:rsidR="004E7113" w:rsidRPr="004E7113" w:rsidRDefault="004E7113" w:rsidP="002D24A3">
      <w:r w:rsidRPr="004E7113">
        <w:t> </w:t>
      </w:r>
    </w:p>
    <w:p w14:paraId="34BFF0B6" w14:textId="77777777" w:rsidR="004E7113" w:rsidRPr="004E7113" w:rsidRDefault="004E7113" w:rsidP="002D24A3">
      <w:r w:rsidRPr="004E7113">
        <w:t>Hegemonic decline triggers adventurism and great power war.</w:t>
      </w:r>
    </w:p>
    <w:p w14:paraId="42824252" w14:textId="77777777" w:rsidR="004E7113" w:rsidRPr="004E7113" w:rsidRDefault="004E7113" w:rsidP="002D24A3">
      <w:r w:rsidRPr="004E7113">
        <w:t>Ero 25 [Comfort Ero; President and CEO of the International Crisis Group; Richard Atwood; Vice president of the International Crisis Group; 01-01-2025; "10 Conflicts to Watch in 2025"; Foreign Policy; </w:t>
      </w:r>
      <w:hyperlink r:id="rId10" w:tgtFrame="_blank" w:history="1">
        <w:r w:rsidRPr="004E7113">
          <w:rPr>
            <w:rStyle w:val="Hyperlink"/>
          </w:rPr>
          <w:t>https://foreignpolicy.com/2025/01/01/conflicts-2025-syria-sudan-gaza-ukraine-iran-haiti-mexico-myanmar-korea-china/</w:t>
        </w:r>
      </w:hyperlink>
      <w:r w:rsidRPr="004E7113">
        <w:t>; accessed 04-01-2025, leon + Willie T.]</w:t>
      </w:r>
    </w:p>
    <w:p w14:paraId="1A371337" w14:textId="77777777" w:rsidR="004E7113" w:rsidRPr="004E7113" w:rsidRDefault="004E7113" w:rsidP="002D24A3">
      <w:r w:rsidRPr="004E7113">
        <w:t>Generalizing about what drives the turmoil is hard, given each conflict’s distinct roots.  China and Russia—and to some degree, North Korea—are challenging orders that were underpinned for decades by U.S. power in Asia and Europe. Elsewhere, absent a hegemon or concert of big powers acting in unity, more leaders sense constraints crumbling. More see opportunities to pursue ends by violent means or fear losing out if they hold back.</w:t>
      </w:r>
    </w:p>
    <w:p w14:paraId="4DE8ED23" w14:textId="77777777" w:rsidR="004E7113" w:rsidRPr="004E7113" w:rsidRDefault="004E7113" w:rsidP="002D24A3">
      <w:r w:rsidRPr="004E7113">
        <w:t>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14:paraId="7BDE2E7A" w14:textId="77777777" w:rsidR="004E7113" w:rsidRPr="004E7113" w:rsidRDefault="004E7113" w:rsidP="002D24A3">
      <w:r w:rsidRPr="004E7113">
        <w:t>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14:paraId="15AA0B90" w14:textId="77777777" w:rsidR="004E7113" w:rsidRPr="004E7113" w:rsidRDefault="004E7113" w:rsidP="002D24A3">
      <w:r w:rsidRPr="004E7113">
        <w:t>Even Israel, for all its spycraft, did not predict that its hammering of Hezbollah in Lebanon would help a reformed al Qaeda offshoot seize Damascus. (Syria’s new ruler, despite his jihadi past, says he’s not looking for a fight with Israel.)</w:t>
      </w:r>
    </w:p>
    <w:p w14:paraId="378A55ED" w14:textId="77777777" w:rsidR="004E7113" w:rsidRPr="004E7113" w:rsidRDefault="004E7113" w:rsidP="002D24A3">
      <w:r w:rsidRPr="004E7113">
        <w:t>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14:paraId="510F2AEE" w14:textId="77777777" w:rsidR="004E7113" w:rsidRPr="004E7113" w:rsidRDefault="004E7113" w:rsidP="002D24A3">
      <w:r w:rsidRPr="004E7113">
        <w:t>Trump’s admirers see virtue in impetuousness. Keeping rivals and allies on their toes can deter the former and extract concessions from the latter. Putin, they say, was shyer of acting up with Trump in office, and Trump’s ambiguity about NATO has shaken Europeans out of their complacency about the continent’s security just as much as the Kremlin’s aggression has.</w:t>
      </w:r>
    </w:p>
    <w:p w14:paraId="4DEED164" w14:textId="77777777" w:rsidR="004E7113" w:rsidRPr="004E7113" w:rsidRDefault="004E7113" w:rsidP="002D24A3">
      <w:r w:rsidRPr="004E7113">
        <w:t>But unpredictability could just as easily backfire. While no one wants all-out war, miscalculation is as much a risk along major-power fault lines as elsewhere. If Trump or top officials get too hawkish, a rival could respond in kind, aiming to reset a red line but crossing one of Washington’s own. Or a U.S. ally—the Philippines, say, or Taiwan or Israel—could overstep, prompting retaliation from China or Iran that risks dragging in the United States.</w:t>
      </w:r>
    </w:p>
    <w:p w14:paraId="5DE3B681" w14:textId="77777777" w:rsidR="004E7113" w:rsidRPr="004E7113" w:rsidRDefault="004E7113" w:rsidP="002D24A3">
      <w:r w:rsidRPr="004E7113">
        <w:t>On the other hand, if Trump disparages Washington’s alliances, an adversary—Moscow, most likely, but plausibly Pyongyang or even Beijing—could decide to test Trump’s willingness to come to the aid of U.S. allies, prompting a political uproar in Washington that forces the president’s hand.</w:t>
      </w:r>
    </w:p>
    <w:p w14:paraId="03DD5027" w14:textId="77777777" w:rsidR="004E7113" w:rsidRPr="004E7113" w:rsidRDefault="004E7113" w:rsidP="002D24A3">
      <w:r w:rsidRPr="004E7113">
        <w:t>Extinction, nuclear winter. Starr 15</w:t>
      </w:r>
    </w:p>
    <w:p w14:paraId="5C58A11D" w14:textId="77777777" w:rsidR="004E7113" w:rsidRPr="004E7113" w:rsidRDefault="004E7113" w:rsidP="002D24A3">
      <w:r w:rsidRPr="004E7113">
        <w:t>Steven Starr 15, 2/28/2015, Steven is an Associate member of the Nuclear Age Peace Foundation and has been published by the Bulletin of the Atomic Scientists. Starr is also an expert on the environmental consequences of nuclear war, Nuclear War: An Unrecognized Mass Extinction Event Waiting to Happen,  Symposium: The Dynamics of Possible Nuclear Extinction, </w:t>
      </w:r>
      <w:hyperlink r:id="rId11" w:tgtFrame="_blank" w:history="1">
        <w:r w:rsidRPr="004E7113">
          <w:rPr>
            <w:rStyle w:val="Hyperlink"/>
          </w:rPr>
          <w:t>https://ratical.org/radiation/NuclearExtinction/StevenStarr022815.html)//</w:t>
        </w:r>
      </w:hyperlink>
      <w:r w:rsidRPr="004E7113">
        <w:t> JZ</w:t>
      </w:r>
    </w:p>
    <w:p w14:paraId="4F29B12C" w14:textId="77777777" w:rsidR="004E7113" w:rsidRPr="004E7113" w:rsidRDefault="004E7113" w:rsidP="002D24A3">
      <w:r w:rsidRPr="004E7113">
        <w:t>A war fought with 21st century strategic nuclear weapons would be more than just a great catastrophe in human history. If we allow it to happen, such a war would be a mass extinction event that ends human history. There is a profound difference between extinction and “an unprecedented disaster,” or even “the end of civilization,” because even after such an immense catastrophe, human life would go on. But extinction, by definition, is an event of utter finality, and a nuclear war that could cause human extinction should really be considered as the ultimate criminal act. It certainly would be the crime to end all crimes. The world’s leading climatologists now tell us that nuclear war threatens our continued existence as a species. Their studies predict that a large nuclear war, especially one fought with strategic nuclear weapons, would create a post-war environment in which for many years it would be too cold and dark to even grow food. Their findings make it clear that not only humans, but most large animals and many other forms of complex life would likely vanish forever in a nuclear darkness of our own making. The environmental consequences of nuclear war would attack the ecological support systems of life at every level. Radioactive fallout, produced not only by nuclear bombs, but also by the destruction of nuclear power plants and their spent fuel pools, would poison the biosphere. Millions of tons of smoke would act to destroy Earth’s protective ozone layer and block most sunlight from reaching Earth’s surface, creating Ice Age weather conditions that would last for decades. Yet the political and military leaders who control nuclear weapons strictly avoid any direct public discussion of the consequences of nuclear war. They do so by arguing that nuclear weapons are not intended to be used, but only to deter. Remarkably, the leaders of the Nuclear Weapon States have chosen to ignore the authoritative, long-standing scientific research done by the climatologists, research that predicts virtually any nuclear war, fought with even a fraction of the operational and deployed nuclear arsenals, will leave the Earth essentially uninhabitable.</w:t>
      </w:r>
    </w:p>
    <w:p w14:paraId="0D7EC472" w14:textId="77777777" w:rsidR="004E7113" w:rsidRPr="004E7113" w:rsidRDefault="004E7113" w:rsidP="002D24A3">
      <w:r w:rsidRPr="004E7113">
        <w:br/>
      </w:r>
      <w:r w:rsidRPr="004E7113">
        <w:br/>
      </w:r>
    </w:p>
    <w:p w14:paraId="53430CA0" w14:textId="77777777" w:rsidR="004E7113" w:rsidRPr="004E7113" w:rsidRDefault="004E7113" w:rsidP="002D24A3">
      <w:r w:rsidRPr="004E7113">
        <w:t>Contention 2 is Transition</w:t>
      </w:r>
    </w:p>
    <w:p w14:paraId="4E482D57" w14:textId="77777777" w:rsidR="004E7113" w:rsidRPr="004E7113" w:rsidRDefault="004E7113" w:rsidP="002D24A3">
      <w:r w:rsidRPr="004E7113">
        <w:br/>
      </w:r>
    </w:p>
    <w:p w14:paraId="42004CEE" w14:textId="77777777" w:rsidR="004E7113" w:rsidRPr="004E7113" w:rsidRDefault="004E7113" w:rsidP="002D24A3">
      <w:r w:rsidRPr="004E7113">
        <w:t>Clean energy transition is inevitable but must be faster. </w:t>
      </w:r>
    </w:p>
    <w:p w14:paraId="209416A3" w14:textId="77777777" w:rsidR="004E7113" w:rsidRPr="004E7113" w:rsidRDefault="004E7113" w:rsidP="002D24A3">
      <w:r w:rsidRPr="004E7113">
        <w:t>Worland 21 [Justin Worland, Senior Correspondent @ Time &amp; BA in History from Harvard University, 7-15-2021, The Energy Transition Is in Full Swing. It’s Not Happening Fast Enough, TIME, </w:t>
      </w:r>
      <w:hyperlink r:id="rId12" w:tgtFrame="_blank" w:history="1">
        <w:r w:rsidRPr="004E7113">
          <w:rPr>
            <w:rStyle w:val="Hyperlink"/>
          </w:rPr>
          <w:t>https://time.com/6106341/green-energy-transition-iea/</w:t>
        </w:r>
      </w:hyperlink>
      <w:r w:rsidRPr="004E7113">
        <w:t>, Willie T.]</w:t>
      </w:r>
    </w:p>
    <w:p w14:paraId="6C352C53" w14:textId="77777777" w:rsidR="004E7113" w:rsidRPr="004E7113" w:rsidRDefault="004E7113" w:rsidP="002D24A3">
      <w:r w:rsidRPr="004E7113">
        <w:t>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14:paraId="4EF2666F" w14:textId="77777777" w:rsidR="004E7113" w:rsidRPr="004E7113" w:rsidRDefault="004E7113" w:rsidP="002D24A3">
      <w:r w:rsidRPr="004E7113">
        <w:t>A new report from the International Energy Agency (IEA) published Wednesday explains the dynamic in sharp detail: the world has begun a momentous shift in how we power the economy that will touch virtually every corner of human society, with investment in oil and gas slowing and spending on clean energy rising. But it’s not happening fast enough to avoid dangerous levels of warming.</w:t>
      </w:r>
    </w:p>
    <w:p w14:paraId="44509AF2" w14:textId="77777777" w:rsidR="004E7113" w:rsidRPr="004E7113" w:rsidRDefault="004E7113" w:rsidP="002D24A3">
      <w:r w:rsidRPr="004E7113">
        <w:t>“A new global energy economy is emerging,” IEA Executive Director Fatih Birol tells TIME. But when it comes to the necessary levels of investment in clean energy, there is “a gross mismatch.”</w:t>
      </w:r>
    </w:p>
    <w:p w14:paraId="635521F5" w14:textId="77777777" w:rsidR="004E7113" w:rsidRPr="004E7113" w:rsidRDefault="004E7113" w:rsidP="002D24A3">
      <w:r w:rsidRPr="004E7113">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5404B15C" w14:textId="77777777" w:rsidR="004E7113" w:rsidRPr="004E7113" w:rsidRDefault="004E7113" w:rsidP="002D24A3">
      <w:r w:rsidRPr="004E7113">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5314EBD7" w14:textId="77777777" w:rsidR="004E7113" w:rsidRPr="004E7113" w:rsidRDefault="004E7113" w:rsidP="002D24A3">
      <w:r w:rsidRPr="004E7113">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“Finance is the missing ingredient to accelerate,” says Birol.</w:t>
      </w:r>
    </w:p>
    <w:p w14:paraId="64A873A4" w14:textId="77777777" w:rsidR="004E7113" w:rsidRPr="004E7113" w:rsidRDefault="004E7113" w:rsidP="002D24A3">
      <w:r w:rsidRPr="004E7113">
        <w:t>Looming energy crises</w:t>
      </w:r>
    </w:p>
    <w:p w14:paraId="2D6940EE" w14:textId="77777777" w:rsidR="004E7113" w:rsidRPr="004E7113" w:rsidRDefault="004E7113" w:rsidP="002D24A3">
      <w:r w:rsidRPr="004E7113">
        <w:t>The analytical work that underpins the report began long before the energy crunch gripping Europe and China and threatens to spread across the globe. Nonetheless, the report warns that the energy crisis—which the IEA attributes to a rise in energy demand amid the economic recovery from the pandemic, among other things—may presage future energy crises that could occur if governments fail to plan carefully.</w:t>
      </w:r>
    </w:p>
    <w:p w14:paraId="39ECC8F2" w14:textId="77777777" w:rsidR="004E7113" w:rsidRPr="004E7113" w:rsidRDefault="004E7113" w:rsidP="002D24A3">
      <w:r w:rsidRPr="004E7113">
        <w:t>At the heart of the agency’s concern is an underinvestment in clean energy. Investment in oil and gas has stalled in a way that is consistent with limiting warming to 1.5°C. At the same time, spending on clean energy infrastructure remains far below what it needs to be, creating the possibility of volatility and supply disruptions much like the world is facing today. “The longer this mismatch persists, the greater the risk for increased volatility,” says Birol. “What we need is very clear: to increase investment in clean energy technologies.”</w:t>
      </w:r>
    </w:p>
    <w:p w14:paraId="4BE5C7A0" w14:textId="77777777" w:rsidR="004E7113" w:rsidRPr="004E7113" w:rsidRDefault="004E7113" w:rsidP="002D24A3">
      <w:r w:rsidRPr="004E7113">
        <w:t>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14:paraId="49282B8D" w14:textId="77777777" w:rsidR="004E7113" w:rsidRPr="004E7113" w:rsidRDefault="004E7113" w:rsidP="002D24A3">
      <w:r w:rsidRPr="004E7113">
        <w:br/>
      </w:r>
    </w:p>
    <w:p w14:paraId="251BA5AD" w14:textId="77777777" w:rsidR="004E7113" w:rsidRPr="004E7113" w:rsidRDefault="004E7113" w:rsidP="002D24A3">
      <w:r w:rsidRPr="004E7113">
        <w:t>Indeed,</w:t>
      </w:r>
    </w:p>
    <w:p w14:paraId="30AFB571" w14:textId="77777777" w:rsidR="004E7113" w:rsidRPr="004E7113" w:rsidRDefault="004E7113" w:rsidP="002D24A3">
      <w:r w:rsidRPr="004E7113">
        <w:t>Weise 24 [Zia Weise, senior reporter covering climate policy @ POLITICO &amp; B.A. in journalism from Kingston University, 11-6-2024, Climate world absorbs a reality they’d hoped to avoid: Trump is back, POLITICO, </w:t>
      </w:r>
      <w:hyperlink r:id="rId13" w:tgtFrame="_blank" w:history="1">
        <w:r w:rsidRPr="004E7113">
          <w:rPr>
            <w:rStyle w:val="Hyperlink"/>
          </w:rPr>
          <w:t>https://www.politico.eu/article/climate-world-diplomats-donald-trump-victory-clean-energy-fossil-fuels-greenhouse-emissions/</w:t>
        </w:r>
      </w:hyperlink>
      <w:r w:rsidRPr="004E7113">
        <w:t>, Willie T. + sumzom]</w:t>
      </w:r>
    </w:p>
    <w:p w14:paraId="5FD0707D" w14:textId="77777777" w:rsidR="004E7113" w:rsidRPr="004E7113" w:rsidRDefault="004E7113" w:rsidP="002D24A3">
      <w:r w:rsidRPr="004E7113">
        <w:t>The morning of his victory, however, officials and climate campaigners talked down Trump’s likely impact on plans to slow greenhouse gas emissions, hoping to calm nervous clean technology markets and present the transition as a fait accompli.</w:t>
      </w:r>
    </w:p>
    <w:p w14:paraId="5A784D57" w14:textId="77777777" w:rsidR="004E7113" w:rsidRPr="004E7113" w:rsidRDefault="004E7113" w:rsidP="002D24A3">
      <w:r w:rsidRPr="004E7113">
        <w:t>“Those investing in clean energy are already enjoying huge wins in terms of jobs and wealth, and cheaper, more secure energy. This is because the global energy transition is inevitable and gathering pace, making it among the greatest economic opportunities of our age,” said United Nations climate chief Simon Stiell.</w:t>
      </w:r>
    </w:p>
    <w:p w14:paraId="543BEBF4" w14:textId="77777777" w:rsidR="004E7113" w:rsidRPr="004E7113" w:rsidRDefault="004E7113" w:rsidP="002D24A3">
      <w:r w:rsidRPr="004E7113">
        <w:t>The challenge is that the world isn’t moving quickly enough to prevent dangerous global warming, and any slowdown from the world’s second-largest emitter — itself a major driver of the global shift to clean energy — is bound to throw a wrench into global climate efforts.</w:t>
      </w:r>
    </w:p>
    <w:p w14:paraId="19D7D851" w14:textId="77777777" w:rsidR="004E7113" w:rsidRPr="004E7113" w:rsidRDefault="004E7113" w:rsidP="002D24A3">
      <w:r w:rsidRPr="004E7113">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08926BC1" w14:textId="77777777" w:rsidR="004E7113" w:rsidRPr="004E7113" w:rsidRDefault="004E7113" w:rsidP="002D24A3">
      <w:r w:rsidRPr="004E7113">
        <w:br/>
      </w:r>
    </w:p>
    <w:p w14:paraId="743C73CC" w14:textId="77777777" w:rsidR="004E7113" w:rsidRPr="004E7113" w:rsidRDefault="004E7113" w:rsidP="002D24A3">
      <w:r w:rsidRPr="004E7113">
        <w:t>Only nuclear energy solves --- investment is key.</w:t>
      </w:r>
    </w:p>
    <w:p w14:paraId="4E334B26" w14:textId="77777777" w:rsidR="004E7113" w:rsidRPr="004E7113" w:rsidRDefault="004E7113" w:rsidP="002D24A3">
      <w:r w:rsidRPr="004E7113">
        <w:t>Grossi 24 [Rafael Mariano Grossi, PhD in History, International Relations and International Politics from the Graduate Institute of International Studies, 1-17-2024, 5 reasons we must embrace nuclear energy in the fight against climate change, World Economic Forum, </w:t>
      </w:r>
      <w:hyperlink r:id="rId14" w:tgtFrame="_blank" w:history="1">
        <w:r w:rsidRPr="004E7113">
          <w:rPr>
            <w:rStyle w:val="Hyperlink"/>
          </w:rPr>
          <w:t>https://www.weforum.org/stories/2024/01/nuclear-energy-transistion-climate-change/</w:t>
        </w:r>
      </w:hyperlink>
      <w:r w:rsidRPr="004E7113">
        <w:t>]</w:t>
      </w:r>
    </w:p>
    <w:p w14:paraId="20D6DC54" w14:textId="77777777" w:rsidR="004E7113" w:rsidRPr="004E7113" w:rsidRDefault="004E7113" w:rsidP="002D24A3">
      <w:r w:rsidRPr="004E7113">
        <w:t>Globally, nuclear energy is also playing a key role in the transition to net zero. Fears about nuclear are slowly giving way to fact-based understanding. This year, for the first time, the document agreed at COP backed nuclear energy investment among low-emissions technologies.</w:t>
      </w:r>
    </w:p>
    <w:p w14:paraId="6DCF4F17" w14:textId="77777777" w:rsidR="004E7113" w:rsidRPr="004E7113" w:rsidRDefault="004E7113" w:rsidP="002D24A3">
      <w:r w:rsidRPr="004E7113">
        <w:t>One of nuclear’s key attributes is its energy intensity. A thimble-sized pellet of uranium produces as much energy as almost 3 barrels of oil, more than 350 cubic metres of natural gas and about half a tonne of coal.</w:t>
      </w:r>
    </w:p>
    <w:p w14:paraId="451A179F" w14:textId="77777777" w:rsidR="004E7113" w:rsidRPr="004E7113" w:rsidRDefault="004E7113" w:rsidP="002D24A3">
      <w:r w:rsidRPr="004E7113">
        <w:t>5 reasons we cannot ignore nuclear energy</w:t>
      </w:r>
    </w:p>
    <w:p w14:paraId="150908C1" w14:textId="77777777" w:rsidR="004E7113" w:rsidRPr="004E7113" w:rsidRDefault="004E7113" w:rsidP="002D24A3">
      <w:r w:rsidRPr="004E7113">
        <w:t>Nuclear power, which has 20,000 reactor years of experience across the world, has five distinct advantages.</w:t>
      </w:r>
    </w:p>
    <w:p w14:paraId="16A18D5D" w14:textId="77777777" w:rsidR="004E7113" w:rsidRPr="004E7113" w:rsidRDefault="004E7113" w:rsidP="002D24A3">
      <w:r w:rsidRPr="004E7113">
        <w:t>1. From cradle to grave, nuclear energy has the lowest carbon footprint and needs fewer materials and less land than other electricity source. For example, to produce one unit of energy, solar needs more than 17 times as much material and 46 times as much land.</w:t>
      </w:r>
    </w:p>
    <w:p w14:paraId="4EB8D392" w14:textId="77777777" w:rsidR="004E7113" w:rsidRPr="004E7113" w:rsidRDefault="004E7113" w:rsidP="002D24A3">
      <w:r w:rsidRPr="004E7113">
        <w:t>2. Uranium in the earth's crust and oceans is more abundant than gold, platinum and other rare metals. It is going to take us about 100 to 150 years to get through the uranium resources we deem economically recoverable today.</w:t>
      </w:r>
    </w:p>
    <w:p w14:paraId="23995704" w14:textId="77777777" w:rsidR="004E7113" w:rsidRPr="004E7113" w:rsidRDefault="004E7113" w:rsidP="002D24A3">
      <w:r w:rsidRPr="004E7113">
        <w:t>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w:t>
      </w:r>
    </w:p>
    <w:p w14:paraId="4CABF929" w14:textId="77777777" w:rsidR="004E7113" w:rsidRPr="004E7113" w:rsidRDefault="004E7113" w:rsidP="002D24A3">
      <w:r w:rsidRPr="004E7113">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7C828962" w14:textId="77777777" w:rsidR="004E7113" w:rsidRPr="004E7113" w:rsidRDefault="004E7113" w:rsidP="002D24A3">
      <w:r w:rsidRPr="004E7113">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36DD7F98" w14:textId="77777777" w:rsidR="004E7113" w:rsidRPr="004E7113" w:rsidRDefault="004E7113" w:rsidP="002D24A3">
      <w:r w:rsidRPr="004E7113">
        <w:t>Nuclear is one of the safest, cleanest, least environmentally burdensome and — ultimately, over the lifetime of a nuclear power plant — one of the cheapest sources of energy available.</w:t>
      </w:r>
    </w:p>
    <w:p w14:paraId="6A74C1F5" w14:textId="77777777" w:rsidR="004E7113" w:rsidRPr="004E7113" w:rsidRDefault="004E7113" w:rsidP="002D24A3">
      <w:r w:rsidRPr="004E7113">
        <w:t>But for all of nuclear energy’s positive attributes, there are hurdles to overcome. The accidents at Chernobyl and at the Fukushima Daiichi Nuclear Power Station left long shadows of mistrust and underinvestment. The upfront cost of building a nuclear power plant is considerable and budget overruns and long delays have made it more difficult to gain support for new construction.</w:t>
      </w:r>
    </w:p>
    <w:p w14:paraId="1C41C8BF" w14:textId="77777777" w:rsidR="004E7113" w:rsidRPr="004E7113" w:rsidRDefault="004E7113" w:rsidP="002D24A3">
      <w:r w:rsidRPr="004E7113">
        <w:t>Three levers to catalyze investment in nuclear energy</w:t>
      </w:r>
    </w:p>
    <w:p w14:paraId="22BEFAB7" w14:textId="77777777" w:rsidR="004E7113" w:rsidRPr="004E7113" w:rsidRDefault="004E7113" w:rsidP="002D24A3">
      <w:r w:rsidRPr="004E7113">
        <w:t>Three main levers will need to be pulled if we are to triple today’s investment levels and build the nuclear capacity that will help get us to net zero.</w:t>
      </w:r>
    </w:p>
    <w:p w14:paraId="13A50238" w14:textId="77777777" w:rsidR="004E7113" w:rsidRPr="004E7113" w:rsidRDefault="004E7113" w:rsidP="002D24A3">
      <w:r w:rsidRPr="004E7113">
        <w:t>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Governments need to shoulder the risk of the high capital costs at the start.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14:paraId="3C52D99D" w14:textId="77777777" w:rsidR="004E7113" w:rsidRPr="004E7113" w:rsidRDefault="004E7113" w:rsidP="002D24A3">
      <w:r w:rsidRPr="004E7113">
        <w:t>The impact is Peak oil guarantees economic collapse --- only accelerated transition solves.  </w:t>
      </w:r>
    </w:p>
    <w:p w14:paraId="51732983" w14:textId="77777777" w:rsidR="004E7113" w:rsidRPr="004E7113" w:rsidRDefault="004E7113" w:rsidP="002D24A3">
      <w:r w:rsidRPr="004E7113">
        <w:t>Ahmed 23 [Nafeez Ahmed, PhD in International Relations from the University of Sussex’s School of Global Studies, 3-29-2023, America’s Fossil Fuel Economy is Heading for Collapse – It Signals the End of the Oil Age, resilience, </w:t>
      </w:r>
      <w:hyperlink r:id="rId15" w:tgtFrame="_blank" w:history="1">
        <w:r w:rsidRPr="004E7113">
          <w:rPr>
            <w:rStyle w:val="Hyperlink"/>
          </w:rPr>
          <w:t>https://www.resilience.org/stories/2023-03-29/americas-fossil-fuel-economy-is-heading-for-collapse-it-signals-the-end-of-the-oil-age/</w:t>
        </w:r>
      </w:hyperlink>
      <w:r w:rsidRPr="004E7113">
        <w:t>, tristan]</w:t>
      </w:r>
    </w:p>
    <w:p w14:paraId="4A0C5963" w14:textId="77777777" w:rsidR="004E7113" w:rsidRPr="004E7113" w:rsidRDefault="004E7113" w:rsidP="002D24A3">
      <w:r w:rsidRPr="004E7113">
        <w:t>US oil production is about to peak, but the world is unprepared for the tremendous economic and political consequences. The only path through is energy and economic transformation.</w:t>
      </w:r>
    </w:p>
    <w:p w14:paraId="56CDF9CA" w14:textId="77777777" w:rsidR="004E7113" w:rsidRPr="004E7113" w:rsidRDefault="004E7113" w:rsidP="002D24A3">
      <w:r w:rsidRPr="004E7113">
        <w:t>The global economy is currently teetering on the edge of a banking crisis. The IPCC has just released its final major report warning that global carbon emissions need to peak and decline immediately if we are to avoid plunging into dangerous global warming by breaching the 1.5C ‘safe limit’. And in recent weeks and months, industry leaders have announced that the US shale oil and gas revolution is over.</w:t>
      </w:r>
    </w:p>
    <w:p w14:paraId="36F49785" w14:textId="77777777" w:rsidR="004E7113" w:rsidRPr="004E7113" w:rsidRDefault="004E7113" w:rsidP="002D24A3">
      <w:r w:rsidRPr="004E7113">
        <w:t>Yet few if anyone is talking about why these things are happening at the same time, and what they really mean.</w:t>
      </w:r>
    </w:p>
    <w:p w14:paraId="60659AB0" w14:textId="77777777" w:rsidR="004E7113" w:rsidRPr="004E7113" w:rsidRDefault="004E7113" w:rsidP="002D24A3">
      <w:r w:rsidRPr="004E7113">
        <w:t>One of our biggest problems is that we tend to think in silos and sectors. But in the real world, the sectors we assume operate separately are in fact fundamentally interconnected. We ignore and downplay these systemic interconnections at our peril.</w:t>
      </w:r>
    </w:p>
    <w:p w14:paraId="34EC35D1" w14:textId="77777777" w:rsidR="004E7113" w:rsidRPr="004E7113" w:rsidRDefault="004E7113" w:rsidP="002D24A3">
      <w:r w:rsidRPr="004E7113">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64D971A2" w14:textId="77777777" w:rsidR="004E7113" w:rsidRPr="004E7113" w:rsidRDefault="004E7113" w:rsidP="002D24A3">
      <w:r w:rsidRPr="004E7113">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04E94479" w14:textId="77777777" w:rsidR="004E7113" w:rsidRPr="004E7113" w:rsidRDefault="004E7113" w:rsidP="002D24A3">
      <w:r w:rsidRPr="004E7113">
        <w:t>Less difficult to quantify is the fact that inflation is historically linked to energy price hikes. And there is mounting evidence that the world is experiencing a major shift in the global fossil fuel system that entails rising costs and diminishing returns, which will end up having a major inflationary effect for far longer and deeper than conventionally assumed.</w:t>
      </w:r>
    </w:p>
    <w:p w14:paraId="03F489A9" w14:textId="77777777" w:rsidR="004E7113" w:rsidRPr="004E7113" w:rsidRDefault="004E7113" w:rsidP="002D24A3">
      <w:r w:rsidRPr="004E7113">
        <w:t>The end of the shale boom</w:t>
      </w:r>
    </w:p>
    <w:p w14:paraId="5751D89B" w14:textId="77777777" w:rsidR="004E7113" w:rsidRPr="004E7113" w:rsidRDefault="004E7113" w:rsidP="002D24A3">
      <w:r w:rsidRPr="004E7113">
        <w:t>Since late last year, there have been a growing number of reports pointing out that the US shale revolution is coming to an end. Yet the massive global consequences of this are not being discussed.</w:t>
      </w:r>
    </w:p>
    <w:p w14:paraId="79EFA5B2" w14:textId="77777777" w:rsidR="004E7113" w:rsidRPr="004E7113" w:rsidRDefault="004E7113" w:rsidP="002D24A3">
      <w:r w:rsidRPr="004E7113">
        <w:t>“US Shale Boom Shows Signs of Peaking as Big Oil Well Disappear” read one headline in the Wall Street Journal. “The aggressive growth era of US shale is over,”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79B49360" w14:textId="77777777" w:rsidR="004E7113" w:rsidRPr="004E7113" w:rsidRDefault="004E7113" w:rsidP="002D24A3">
      <w:r w:rsidRPr="004E7113">
        <w:t>US industry executives are now openly acknowledging that US oil production is likely to peak within the next five or six years, or perhaps in 2030. But there is mounting evidence that the peak will come much earlier, with some industry observers pinpointing its arrival as early as within the next one or two years.</w:t>
      </w:r>
    </w:p>
    <w:p w14:paraId="1F86B181" w14:textId="77777777" w:rsidR="004E7113" w:rsidRPr="004E7113" w:rsidRDefault="004E7113" w:rsidP="002D24A3">
      <w:r w:rsidRPr="004E7113">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0D545D6F" w14:textId="77777777" w:rsidR="004E7113" w:rsidRPr="004E7113" w:rsidRDefault="004E7113" w:rsidP="002D24A3">
      <w:r w:rsidRPr="004E7113">
        <w:t>These grand claims were often breathlessly reported as unimpeachable fact by some of the most respected media institutions in the world.</w:t>
      </w:r>
    </w:p>
    <w:p w14:paraId="78912E4F" w14:textId="77777777" w:rsidR="004E7113" w:rsidRPr="004E7113" w:rsidRDefault="004E7113" w:rsidP="002D24A3">
      <w:r w:rsidRPr="004E7113">
        <w:t>Naysayers (like myself) warning that shale oil and gas would offer at best a temporary boost that was bound to peak and decline in the near-term with major global economic consequences, were dismissed as ‘doomers’.</w:t>
      </w:r>
    </w:p>
    <w:p w14:paraId="74AA755F" w14:textId="77777777" w:rsidR="004E7113" w:rsidRPr="004E7113" w:rsidRDefault="004E7113" w:rsidP="002D24A3">
      <w:r w:rsidRPr="004E7113">
        <w:t>Now, it turns out, we were right all along.</w:t>
      </w:r>
    </w:p>
    <w:p w14:paraId="4A65B446" w14:textId="77777777" w:rsidR="004E7113" w:rsidRPr="004E7113" w:rsidRDefault="004E7113" w:rsidP="002D24A3">
      <w:r w:rsidRPr="004E7113">
        <w:t>Mistakes of forecasting</w:t>
      </w:r>
    </w:p>
    <w:p w14:paraId="3AC1B786" w14:textId="77777777" w:rsidR="004E7113" w:rsidRPr="004E7113" w:rsidRDefault="004E7113" w:rsidP="002D24A3">
      <w:r w:rsidRPr="004E7113">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34AA5E35" w14:textId="77777777" w:rsidR="004E7113" w:rsidRPr="004E7113" w:rsidRDefault="004E7113" w:rsidP="002D24A3">
      <w:r w:rsidRPr="004E7113">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06ECD885" w14:textId="77777777" w:rsidR="004E7113" w:rsidRPr="004E7113" w:rsidRDefault="004E7113" w:rsidP="002D24A3">
      <w:r w:rsidRPr="004E7113">
        <w:t>The result was a glut of shale oil and gas on world markets that allowed oil prices to drop and fuelled widespread belief in a new era of ‘Made in America’ cheap oil.</w:t>
      </w:r>
    </w:p>
    <w:p w14:paraId="473B21CF" w14:textId="77777777" w:rsidR="004E7113" w:rsidRPr="004E7113" w:rsidRDefault="004E7113" w:rsidP="002D24A3">
      <w:r w:rsidRPr="004E7113">
        <w:t>The US shale boom had a good run, no doubt about it – but its ‘healthy’ lifespan appears to be around two decades. If US shale oil and gas is about to peak and decline in the next few years, what does this mean for the US and global economy?</w:t>
      </w:r>
    </w:p>
    <w:p w14:paraId="428CE495" w14:textId="77777777" w:rsidR="004E7113" w:rsidRPr="004E7113" w:rsidRDefault="004E7113" w:rsidP="002D24A3">
      <w:r w:rsidRPr="004E7113">
        <w:t>Coming economic contraction</w:t>
      </w:r>
    </w:p>
    <w:p w14:paraId="3229EE90" w14:textId="77777777" w:rsidR="004E7113" w:rsidRPr="004E7113" w:rsidRDefault="004E7113" w:rsidP="002D24A3">
      <w:r w:rsidRPr="004E7113">
        <w:t>Given that the US shale revolution played the key role in keeping global oil prices down and lubricating the energy requirements of continued economic activity, the retraction of the US shale revolution will have massive economic impacts.</w:t>
      </w:r>
    </w:p>
    <w:p w14:paraId="0DB1DA44" w14:textId="77777777" w:rsidR="004E7113" w:rsidRPr="004E7113" w:rsidRDefault="004E7113" w:rsidP="002D24A3">
      <w:r w:rsidRPr="004E7113">
        <w:t>US production has accounted for around 70% of the total increase in global oil capacity since 2019, and 75% of growth in liquified gas supplies. So as US shale oil and gas peaks, plateaus and declines, global oil and gas production will do so too very shortly after.</w:t>
      </w:r>
    </w:p>
    <w:p w14:paraId="7B0F0EE8" w14:textId="77777777" w:rsidR="004E7113" w:rsidRPr="004E7113" w:rsidRDefault="004E7113" w:rsidP="002D24A3">
      <w:r w:rsidRPr="004E7113">
        <w:t>Gulf oil and gas producers, however, will not be able to step-in to fill the shortfall. US oil production is currently averaging around 11 million barrels per day (mbd).</w:t>
      </w:r>
    </w:p>
    <w:p w14:paraId="0BBBE0EE" w14:textId="77777777" w:rsidR="004E7113" w:rsidRPr="004E7113" w:rsidRDefault="004E7113" w:rsidP="002D24A3">
      <w:r w:rsidRPr="004E7113">
        <w:t>A 2022 analysis of production data among the Organisation of Petroleum Exporting Countries (OPEC) which include the biggest powerhouses such as Saudi Arabia and the UAE, suggests that the maximum OPEC could collectively increase production is around 4.5 mbd – that is, less than half of current US shale production.</w:t>
      </w:r>
    </w:p>
    <w:p w14:paraId="41B0CDAC" w14:textId="77777777" w:rsidR="004E7113" w:rsidRPr="004E7113" w:rsidRDefault="004E7113" w:rsidP="002D24A3">
      <w:r w:rsidRPr="004E7113">
        <w:t>It’s also not clear how long OPEC can deploy spare capacity to maintain maximum levels of production. This suggests that OPEC will not be able to meaningfully fill the supply gap as US shale declines, which is a clear indicator that total global oil production will eventually begin to peak and decline.</w:t>
      </w:r>
    </w:p>
    <w:p w14:paraId="36CF16B4" w14:textId="77777777" w:rsidR="004E7113" w:rsidRPr="004E7113" w:rsidRDefault="004E7113" w:rsidP="002D24A3">
      <w:r w:rsidRPr="004E7113">
        <w:t>In 2017, I assessed these trends in Failing States, Collapsing Systems. I predicted that US oil and gas production would probably peak and plateau around 2025, and that major Middle East producers would peak and plateau around the 2030s. This scenario now appears to be unfolding before our eyes. Yet no one is talking about it.</w:t>
      </w:r>
    </w:p>
    <w:p w14:paraId="41A6BB5A" w14:textId="77777777" w:rsidR="004E7113" w:rsidRPr="004E7113" w:rsidRDefault="004E7113" w:rsidP="002D24A3">
      <w:r w:rsidRPr="004E7113">
        <w:t>The near-term economic and financial consequences will be devastating, and they could lead to permanent long-term consequences without significant transformative action. The impact on the US economy will be profound.</w:t>
      </w:r>
    </w:p>
    <w:p w14:paraId="346E3BDF" w14:textId="77777777" w:rsidR="004E7113" w:rsidRPr="004E7113" w:rsidRDefault="004E7113" w:rsidP="002D24A3">
      <w:r w:rsidRPr="004E7113">
        <w:t>Shale production accounted for 10% of GDP growth in the United States from 2010-2015, which means that the next decade of shale’s plateauing and decline will gradually wipe this out. This will be experienced as a protracted inflationary economic crisis which, in turn, will contribute to volatility in global financial markets. Pundits will likely fail to understand these systemic interlinkages, focusing instead on failing banks, financial institutions and debt, without understanding its energetic triggers.</w:t>
      </w:r>
    </w:p>
    <w:p w14:paraId="03FB9B21" w14:textId="77777777" w:rsidR="004E7113" w:rsidRPr="004E7113" w:rsidRDefault="004E7113" w:rsidP="002D24A3">
      <w:r w:rsidRPr="004E7113">
        <w:t>All this implies that we are sleepwalking into a global energy crisis that will, without accelerating the clean transformation of the energy system, create severe economic and financial consequences by undercutting the fundamental energetic basis of global economic flows. This will compound accumulated vulnerabilities in the banking system linked to unsustainable forms of debt.</w:t>
      </w:r>
    </w:p>
    <w:p w14:paraId="667AEE8B" w14:textId="77777777" w:rsidR="004E7113" w:rsidRPr="004E7113" w:rsidRDefault="004E7113" w:rsidP="002D24A3">
      <w:r w:rsidRPr="004E7113">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151E351F" w14:textId="77777777" w:rsidR="004E7113" w:rsidRPr="004E7113" w:rsidRDefault="004E7113" w:rsidP="002D24A3">
      <w:r w:rsidRPr="004E7113">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42E8ABF2" w14:textId="77777777" w:rsidR="004E7113" w:rsidRPr="004E7113" w:rsidRDefault="004E7113" w:rsidP="002D24A3">
      <w:r w:rsidRPr="004E7113">
        <w:t>The window for action is extremely short: we need to act within this decade. Along the way, we need to be aware of the major trends which are likely to emerge as a result of the end of the US shale boom:</w:t>
      </w:r>
    </w:p>
    <w:p w14:paraId="731939E7" w14:textId="77777777" w:rsidR="004E7113" w:rsidRPr="004E7113" w:rsidRDefault="004E7113" w:rsidP="002D24A3">
      <w:r w:rsidRPr="004E7113">
        <w:t>1. The illusion of cheap oil is evaporating</w:t>
      </w:r>
    </w:p>
    <w:p w14:paraId="29CF4EB4" w14:textId="77777777" w:rsidR="004E7113" w:rsidRPr="004E7113" w:rsidRDefault="004E7113" w:rsidP="002D24A3">
      <w:r w:rsidRPr="004E7113">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110B0591" w14:textId="77777777" w:rsidR="004E7113" w:rsidRPr="004E7113" w:rsidRDefault="004E7113" w:rsidP="002D24A3">
      <w:r w:rsidRPr="004E7113">
        <w:t>2. The near-term beneficiaries of this will be Gulf oil and gas producers</w:t>
      </w:r>
    </w:p>
    <w:p w14:paraId="6EE14BA9" w14:textId="77777777" w:rsidR="004E7113" w:rsidRPr="004E7113" w:rsidRDefault="004E7113" w:rsidP="002D24A3">
      <w:r w:rsidRPr="004E7113">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5420973E" w14:textId="77777777" w:rsidR="004E7113" w:rsidRPr="004E7113" w:rsidRDefault="004E7113" w:rsidP="002D24A3">
      <w:r w:rsidRPr="004E7113">
        <w:t>3. Some capital will move into OPEC for safety, but this is a mirage</w:t>
      </w:r>
    </w:p>
    <w:p w14:paraId="01570151" w14:textId="77777777" w:rsidR="004E7113" w:rsidRPr="004E7113" w:rsidRDefault="004E7113" w:rsidP="002D24A3">
      <w:r w:rsidRPr="004E7113">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01DA2119" w14:textId="77777777" w:rsidR="004E7113" w:rsidRPr="004E7113" w:rsidRDefault="004E7113" w:rsidP="002D24A3">
      <w:r w:rsidRPr="004E7113">
        <w:t>4. Oil prices will fluctuate within a higher range as US shale peaks</w:t>
      </w:r>
    </w:p>
    <w:p w14:paraId="2834770E" w14:textId="77777777" w:rsidR="004E7113" w:rsidRPr="004E7113" w:rsidRDefault="004E7113" w:rsidP="002D24A3">
      <w:r w:rsidRPr="004E7113">
        <w:t>While we can expect significant oil price volatility due to the recessionary impact of high oil prices which would lower demand and therefore allow prices to drop, as we move further into the era of plateau and decline across US and OPEC production, the overall decline in supply is likely to lead oil price fluctuations to narrow within a far higher range which will become a ‘new normal’ as long as oil demand remains high. This may also incentivise near-term conviction in the idea that new oil and gas investments are economical. That would be a colossal mistake, though, as we will see below due to coming reductions in oil demand in the latter half of this decade that will ameliorate high prices and make fossil fuel enterprises increasingly unprofitable.</w:t>
      </w:r>
    </w:p>
    <w:p w14:paraId="7FC8112F" w14:textId="77777777" w:rsidR="004E7113" w:rsidRPr="004E7113" w:rsidRDefault="004E7113" w:rsidP="002D24A3">
      <w:r w:rsidRPr="004E7113">
        <w:t>5. We can expect heightened political polarisation</w:t>
      </w:r>
    </w:p>
    <w:p w14:paraId="3948395D" w14:textId="77777777" w:rsidR="004E7113" w:rsidRPr="004E7113" w:rsidRDefault="004E7113" w:rsidP="002D24A3">
      <w:r w:rsidRPr="004E7113">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 Millions of jobs will be at risk as the US shale industry declines, and this could create further negative economic and cultural consequences as the US returns to net import status.</w:t>
      </w:r>
    </w:p>
    <w:p w14:paraId="22CD7BA1" w14:textId="77777777" w:rsidR="004E7113" w:rsidRPr="004E7113" w:rsidRDefault="004E7113" w:rsidP="002D24A3">
      <w:r w:rsidRPr="004E7113">
        <w:t>6. Clean energy transformation will be critical to stabilise the global economy and restore prosperity</w:t>
      </w:r>
    </w:p>
    <w:p w14:paraId="400C96F8" w14:textId="77777777" w:rsidR="004E7113" w:rsidRPr="004E7113" w:rsidRDefault="004E7113" w:rsidP="002D24A3">
      <w:r w:rsidRPr="004E7113">
        <w:t>The only viable pathway through this crisis will be to accelerate the clean energy transformation focused on the deployment of exponentially improving technologies which are already scaling because they are cost-competitive with fossil fuels – namely, solar, wind and batteries.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economic factors will inevitably drive incumbent industries to collapse by 2040 as they are replaced by new solar, wind and battery systems. Unfortunately, while this is far faster than conventional analysts acknowledge, this is not fast enough to avoid dangerous climate change.</w:t>
      </w:r>
    </w:p>
    <w:p w14:paraId="3E088CDF" w14:textId="77777777" w:rsidR="004E7113" w:rsidRPr="004E7113" w:rsidRDefault="004E7113" w:rsidP="002D24A3">
      <w:r w:rsidRPr="004E7113">
        <w:br/>
      </w:r>
    </w:p>
    <w:p w14:paraId="69112C9D" w14:textId="77777777" w:rsidR="004E7113" w:rsidRPr="004E7113" w:rsidRDefault="004E7113" w:rsidP="002D24A3">
      <w:r w:rsidRPr="004E7113">
        <w:t>Damage is irreversible, and instant. </w:t>
      </w:r>
    </w:p>
    <w:p w14:paraId="52E96890" w14:textId="77777777" w:rsidR="004E7113" w:rsidRPr="004E7113" w:rsidRDefault="004E7113" w:rsidP="002D24A3">
      <w:r w:rsidRPr="004E7113">
        <w:t>Towne 9 [Gorden Towne, Writer @ Boston University A&amp;S Writing Program, 2009, Peak Oil: Priorities in Alternative Energy Development, Boston University, </w:t>
      </w:r>
      <w:hyperlink r:id="rId16" w:tgtFrame="_blank" w:history="1">
        <w:r w:rsidRPr="004E7113">
          <w:rPr>
            <w:rStyle w:val="Hyperlink"/>
          </w:rPr>
          <w:t>https://www.bu.edu/writingprogram/files/2009/11/wrjournal1towne.pdf</w:t>
        </w:r>
      </w:hyperlink>
      <w:r w:rsidRPr="004E7113">
        <w:t>, Willie T.]</w:t>
      </w:r>
    </w:p>
    <w:p w14:paraId="5F5D3ADF" w14:textId="77777777" w:rsidR="004E7113" w:rsidRPr="004E7113" w:rsidRDefault="004E7113" w:rsidP="002D24A3">
      <w:r w:rsidRPr="004E7113">
        <w:t>As more oil is extracted from existing wells, it also becomes more difficult to locate the remaining oil deposits. Newly discovered oil fields generally contain significantly lower quantities of oil than past discoveries, based on the principle that the bigger deposits are easiest to find, and thus were found and harvested first. Thus, the problem of diminishing oil production from a single field over time is compounded by the fact that it becomes increasingly costly to locate progressively smaller oil deposits. Modern oil exploration is conducted using seismic detectors aboard large trucks or ocean-going ships.11 These oil-prospecting vehicles have high operating costs per unit area explored, so as oil becomes more scarce, the overhead cost for locating any one deposit increases. When oil becomes sufficiently scarce and expensive to locate and extract, the amount that can be produced will begin to decline year over year. The point of transition from increasing to decreasing production is known as the oil peak.</w:t>
      </w:r>
    </w:p>
    <w:p w14:paraId="16A85FB2" w14:textId="77777777" w:rsidR="004E7113" w:rsidRPr="004E7113" w:rsidRDefault="004E7113" w:rsidP="002D24A3">
      <w:r w:rsidRPr="004E7113">
        <w:t>The economic, political, and sociocultural implications of peak oil, when it occurs, will be dramatic and pervasive. At the peak and immediately thereafter, burgeoning world oil demand will surpass the quantity that can possibly be supplied. This discrepancy will cause the cost of oil to skyrocket, which will be readily visible in the price at the pump. Because transportation is embedded in the cost of nearly all goods and services, rising fuel costs will place direct pressure on a broad range of businesses. This effect will manifest itself in increasing unemployment, along with rising consumer costs in everything from food to clothing and electronics. Domestically, the resulting ripple effect will be sufficient to set the economy on a cycle of stagflation, that is, simultaneous economic recession and monetary inflation. On its surface, this is not dissimilar from the effects of previous oil shortages, most notably that resulting from the OPEC embargo of the early 1970s.1213 In this instance, a temporary, artificial supply shortage was sufficient on its own to catalyze a cycle of stagflation, sending the U.S. economy into recession. In the case of peak oil, however, once this cycle begins, oil production will only continue a downward trend. In an unmitigated situation, this will cause the supply-and-demand discrepancy to grow ever wider. Where previous fluctuations in oil supply have triggered cyclic rises and falls in domestic economic health, problems spawned by falling oil supply will only worsen as production continues to decrease.</w:t>
      </w:r>
    </w:p>
    <w:p w14:paraId="546BEB9B" w14:textId="77777777" w:rsidR="004E7113" w:rsidRPr="004E7113" w:rsidRDefault="004E7113" w:rsidP="002D24A3">
      <w:r w:rsidRPr="004E7113">
        <w:br/>
      </w:r>
    </w:p>
    <w:p w14:paraId="4B3A7F23" w14:textId="77777777" w:rsidR="004E7113" w:rsidRPr="004E7113" w:rsidRDefault="004E7113" w:rsidP="002D24A3">
      <w:r w:rsidRPr="004E7113">
        <w:t>Nuclear energy insulates shocks.</w:t>
      </w:r>
    </w:p>
    <w:p w14:paraId="1E2C35C9" w14:textId="77777777" w:rsidR="004E7113" w:rsidRPr="004E7113" w:rsidRDefault="004E7113" w:rsidP="002D24A3">
      <w:r w:rsidRPr="004E7113">
        <w:t>Lee 10 [Chien-Chiang Lee, Professor of Finance @ National Sun Yat-sen University (Kaohsiung, Taiwan) &amp; Ph.D. in International Economics @ Chung Cheng University, 6-24-2010, Nuclear energy consumption, oil prices, and economic growth: Evidence from highly industrialized countries, Energy Economics, </w:t>
      </w:r>
      <w:hyperlink r:id="rId17" w:tgtFrame="_blank" w:history="1">
        <w:r w:rsidRPr="004E7113">
          <w:rPr>
            <w:rStyle w:val="Hyperlink"/>
          </w:rPr>
          <w:t>https://sci-hub.ru/10.1016/j.eneco.2010.07.001</w:t>
        </w:r>
      </w:hyperlink>
      <w:r w:rsidRPr="004E7113">
        <w:t>, Willie T.]</w:t>
      </w:r>
    </w:p>
    <w:p w14:paraId="21183238" w14:textId="77777777" w:rsidR="004E7113" w:rsidRPr="004E7113" w:rsidRDefault="004E7113" w:rsidP="002D24A3">
      <w:r w:rsidRPr="004E7113">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384B4BC9" w14:textId="77777777" w:rsidR="004E7113" w:rsidRPr="004E7113" w:rsidRDefault="004E7113" w:rsidP="002D24A3">
      <w:r w:rsidRPr="004E7113">
        <w:t>1. Introduction</w:t>
      </w:r>
    </w:p>
    <w:p w14:paraId="3BA735C3" w14:textId="77777777" w:rsidR="004E7113" w:rsidRPr="004E7113" w:rsidRDefault="004E7113" w:rsidP="002D24A3">
      <w:r w:rsidRPr="004E7113">
        <w:t>During the two energy crises in the 1970s, the price of oil doubled, even tripled in some countries, resulting in an increase of production cost and sharply reducing export competitiveness, which may have reduced imported-energy-dependent countries' economy performance and international competitiveness. Fossil fuels including coal, oil, and gas nowadays provide 85% of energy needs, and fossil-fuelled economic growth is the main factor for global warming through the release of carbon dioxide (CO2)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18C64838" w14:textId="77777777" w:rsidR="004E7113" w:rsidRPr="004E7113" w:rsidRDefault="004E7113" w:rsidP="002D24A3">
      <w:r w:rsidRPr="004E7113">
        <w:t>To combat these energy and environmental configurations, one of the important priorities of energy and environmental policy is to diversify the sources of energy and to find a secure, cheap, and nonGHG-emitting energy supply (Fiore, 2006; Vaillancourt et al., 2008; Wolde-Rufael, 2010). As noted by the International Energy Agency (IEA, 2008), nuclear energy may answer these conditions, as it reduces the instability of oil prices, the dependence on oil imports for many countries, and greenhouse gas emissions. Therefore, nuclear energy (non-carbon energy) may be a crucial substitute energy for oil, and whether imported-energy-dependent countries can adopt nuclear energy to replace the majority of fossil fuels in their economy has become an important issue</w:t>
      </w:r>
    </w:p>
    <w:p w14:paraId="09CD3FAC" w14:textId="77777777" w:rsidR="004E7113" w:rsidRPr="004E7113" w:rsidRDefault="004E7113" w:rsidP="002D24A3">
      <w:r w:rsidRPr="004E7113">
        <w:br/>
      </w:r>
    </w:p>
    <w:p w14:paraId="22106D39" w14:textId="77777777" w:rsidR="004E7113" w:rsidRPr="004E7113" w:rsidRDefault="004E7113" w:rsidP="002D24A3">
      <w:r w:rsidRPr="004E7113">
        <w:t>Absent action, world war ensues.</w:t>
      </w:r>
    </w:p>
    <w:p w14:paraId="6B3ADEF9" w14:textId="77777777" w:rsidR="004E7113" w:rsidRPr="004E7113" w:rsidRDefault="004E7113" w:rsidP="002D24A3">
      <w:r w:rsidRPr="004E7113">
        <w:t>Bunzel 18 [Theodore Bunzel; Head of Lazard Geopolitical Advisory; 5-30-2018, "Do High Oil Prices Mean More International Conflict?", American Interest, </w:t>
      </w:r>
      <w:hyperlink r:id="rId18" w:tgtFrame="_blank" w:history="1">
        <w:r w:rsidRPr="004E7113">
          <w:rPr>
            <w:rStyle w:val="Hyperlink"/>
          </w:rPr>
          <w:t>https://www.the-american-interest.com/2018/05/30/do-high-oil-prices-mean-more-international-conflict/</w:t>
        </w:r>
      </w:hyperlink>
      <w:r w:rsidRPr="004E7113">
        <w:t>] sumzom</w:t>
      </w:r>
    </w:p>
    <w:p w14:paraId="4C88EA4C" w14:textId="77777777" w:rsidR="004E7113" w:rsidRPr="004E7113" w:rsidRDefault="004E7113" w:rsidP="002D24A3">
      <w:r w:rsidRPr="004E7113">
        <w:t>Does the relationship between oil prices and Russian behavior to which Bush alluded hold true? The higher the price of oil, the more aggressive Russia becomes? And what about other petrostates? Might it be true for those as well?</w:t>
      </w:r>
    </w:p>
    <w:p w14:paraId="3B91388E" w14:textId="77777777" w:rsidR="004E7113" w:rsidRPr="004E7113" w:rsidRDefault="004E7113" w:rsidP="002D24A3">
      <w:r w:rsidRPr="004E7113">
        <w:t>We may soon have more evidence for the proposition. Oil prices are brushing off 2016 lows and hitting three-year highs. Brent crude has been hovering above $70 a barrel since April, up from lows of around $30 in early 2016, fueled by OPEC production cuts and rising geopolitical tensions (over issues like the Iran deal). Though nuances, complications, and exceptions abound, the academic and historical evidence on balance tells us that, as we transition from a lower to a higher oil price regime, we can generally expect a darker geopolitical outlook. As rising oil revenues gives Russia, Saudi, Iran, and other oil-exporters an added sense of confidence, it may at least selectively inflame interstate tensions and lead to more aggressive behavior. That possibility, alongside an increasingly hawkish U.S. national security team and a President who appears to feel rather “unchained” of late, points to a potentially combustible mix just ahead.</w:t>
      </w:r>
    </w:p>
    <w:p w14:paraId="4D337C59" w14:textId="77777777" w:rsidR="004E7113" w:rsidRPr="004E7113" w:rsidRDefault="004E7113" w:rsidP="002D24A3">
      <w:r w:rsidRPr="004E7113">
        <w:t>It is generally taken for granted that aspects of geopolitics can function as a key input into oil prices. Trump’s mere threat of a U.S. strike in Syria, for example, caused oil to spike by 2 percent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14:paraId="4B36373A" w14:textId="77777777" w:rsidR="004E7113" w:rsidRPr="004E7113" w:rsidRDefault="004E7113" w:rsidP="002D24A3">
      <w:r w:rsidRPr="004E7113">
        <w:t>But the relationship may also work the other way around: Oil prices can also be a key input into geopolitics. Many studies have demonstrated that oil prices have a direct effect on the domestic stability of petrostates. This makes ample intuitive sense: Higher prices fill public coffers, allowing governments to palliate needy populations and potential elite opposition groups by dispensing more largesse. Some regime elites may reason that a firmer grip on power may free them to carry out more assertive foreign policies without fear of being undermined at home.</w:t>
      </w:r>
    </w:p>
    <w:p w14:paraId="79F17E30" w14:textId="77777777" w:rsidR="004E7113" w:rsidRPr="004E7113" w:rsidRDefault="004E7113" w:rsidP="002D24A3">
      <w:r w:rsidRPr="004E7113">
        <w:t>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4082FAA3" w14:textId="77777777" w:rsidR="004E7113" w:rsidRPr="004E7113" w:rsidRDefault="004E7113" w:rsidP="002D24A3">
      <w:r w:rsidRPr="004E7113">
        <w:t>That said, a more recent body of research has empirically demonstrated the intuitive twin of this conclusion: Higher prices cause greater interstate aggression by oil-producing countries. Why would this be the case? Greater oil revenue flushes petrostates with confidence and also cash that they can put toward military spending or foreign adventures. To take one obvious example, we need only look to Iran’s using its oil revenue to fund proxy groups such as Hamas and Hezbollah. Furthermore, military spending by one regional oil producer can beget spending by others, fueling regional arms races that can make aggression and conflict by miscalculation more likely. The onset of the Iran-Iraq War in September 1980 may be a prime example of that dynamic.</w:t>
      </w:r>
    </w:p>
    <w:p w14:paraId="7BD61B26" w14:textId="77777777" w:rsidR="004E7113" w:rsidRPr="004E7113" w:rsidRDefault="004E7113" w:rsidP="002D24A3">
      <w:r w:rsidRPr="004E7113">
        <w:t>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a one standard deviation ($18.60) increase in the price per barrel of oil from the sample mean ($33.81) is associated with a 13 percent increase in the frequency of [dispute behavior]” in oil-exporting states. He also found that, above $77 a barrel, oil-exporters are significantly more dispute prone than non-oil exporters.</w:t>
      </w:r>
    </w:p>
    <w:p w14:paraId="5FDC7C23" w14:textId="77777777" w:rsidR="004E7113" w:rsidRPr="004E7113" w:rsidRDefault="004E7113" w:rsidP="002D24A3">
      <w:r w:rsidRPr="004E7113">
        <w:t>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the strategic significance of oil prices and oil-exporting states encourages major powers to act in ways that stabilize markets, either through market intervention . . . or direct, armed intervention.”</w:t>
      </w:r>
    </w:p>
    <w:p w14:paraId="289323F5" w14:textId="77777777" w:rsidR="004E7113" w:rsidRPr="004E7113" w:rsidRDefault="004E7113" w:rsidP="002D24A3">
      <w:r w:rsidRPr="004E7113">
        <w:t>Jeff Colgan of Brown University has also touched on this topic, finding through his research that oil has fueled—in some way—one quarter to one half of interstate wars since 1973. He also notes that oil-producers are 50 percent more likely to engage in conflict than non-oil producers. Colgan identifies eight, non-mutually exclusive causal mechanisms for how oil fuels international conflict, most of which are implicitly exacerbated by higher prices. They are: “(1) resource wars, in which states try to acquire oil reserves by force; (2) petro-aggression, whereby oil insulates aggressive leaders such as Saddam Hussein or Ayatollah Ruhollah Khomeini from domestic opposition and therefore makes them more willing to engage in risky foreign policy adventurism; (3) the externalization of civil wars in oil-producing states (“petrostates”); (4) financing for insurgencies—for instance, Iran funneling oil money to Hezbollah; (5) conflicts triggered by the prospect of oil-market domination, such as the U.S. war with Iraq over Kuwait in 1991; (6) clashes over control of oil transit routes, such as shipping lanes and pipelines; (7) oil-related grievances, whereby the presence of foreign workers in petrostates helps extremist groups such as al-Qaeda recruit locals; and (8) oil-related obstacles to multilateral cooperation, such as when an importer’s attempt to curry favor with a petrostate prevents multilateral cooperation on security issues.”</w:t>
      </w:r>
    </w:p>
    <w:p w14:paraId="2FD72E4B" w14:textId="77777777" w:rsidR="004E7113" w:rsidRPr="004E7113" w:rsidRDefault="004E7113" w:rsidP="002D24A3">
      <w:r w:rsidRPr="004E7113">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6D17C73D" w14:textId="77777777" w:rsidR="004E7113" w:rsidRPr="004E7113" w:rsidRDefault="004E7113" w:rsidP="002D24A3">
      <w:r w:rsidRPr="004E7113">
        <w:t>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444360C0" w14:textId="77777777" w:rsidR="004E7113" w:rsidRPr="004E7113" w:rsidRDefault="004E7113" w:rsidP="002D24A3">
      <w:r w:rsidRPr="004E7113">
        <w:t>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67E38DAC" w14:textId="77777777" w:rsidR="004E7113" w:rsidRPr="004E7113" w:rsidRDefault="004E7113" w:rsidP="002D24A3">
      <w:r w:rsidRPr="004E7113">
        <w:t>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1FBEFD37" w14:textId="77777777" w:rsidR="004E7113" w:rsidRPr="004E7113" w:rsidRDefault="004E7113" w:rsidP="002D24A3">
      <w:r w:rsidRPr="004E7113">
        <w:t>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14:paraId="7D04F8E0" w14:textId="77777777" w:rsidR="004E7113" w:rsidRPr="004E7113" w:rsidRDefault="004E7113" w:rsidP="002D24A3">
      <w:r w:rsidRPr="004E7113">
        <w:t>Russia exemplifies these issues. Taking the same long view as George W. Bush in his interview, it seems self-evident that rising oil prices and higher government revenues over the course of the 2000s gave Putin confidence, funded military expansion and modernization, and helped enable Russia’s most revanchist tendencies. Between 2003 and 2013, Russian military expenditure doubled as the price of Brent crude rose from a low of around $20 a barrel in 2001 to a high of more than $140 a barrel in 2008. Russia, as the saying goes, is a gas station with nuclear weapons; a higher pump price thus means more weapons, nuclear and otherwise.</w:t>
      </w:r>
    </w:p>
    <w:p w14:paraId="42CC97AB" w14:textId="77777777" w:rsidR="004E7113" w:rsidRPr="004E7113" w:rsidRDefault="004E7113" w:rsidP="002D24A3">
      <w:r w:rsidRPr="004E7113">
        <w:t>But when you cross reference this conclusion with specific acts of Russian aggression over the past roughly twenty years, the picture gets much more complicated. When Russia invaded Georgia in August 2008, oil was above $100 a barrel. Same with Russia’s invasion of Crimea in 2014.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behavior—especially over a long timeframe—appears to support the thesis.</w:t>
      </w:r>
    </w:p>
    <w:p w14:paraId="3DE36359" w14:textId="77777777" w:rsidR="004E7113" w:rsidRPr="004E7113" w:rsidRDefault="004E7113" w:rsidP="002D24A3">
      <w:r w:rsidRPr="004E7113">
        <w:t>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14:paraId="57671A35" w14:textId="77777777" w:rsidR="004E7113" w:rsidRPr="004E7113" w:rsidRDefault="004E7113" w:rsidP="002D24A3">
      <w:r w:rsidRPr="004E7113">
        <w:t>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29654B08" w14:textId="77777777" w:rsidR="004E7113" w:rsidRPr="004E7113" w:rsidRDefault="004E7113" w:rsidP="002D24A3">
      <w:r w:rsidRPr="004E7113">
        <w:t>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14:paraId="2DFC3B56" w14:textId="77777777" w:rsidR="004E7113" w:rsidRPr="004E7113" w:rsidRDefault="004E7113" w:rsidP="002D24A3">
      <w:r w:rsidRPr="004E7113">
        <w:t>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14:paraId="407D2C62" w14:textId="77777777" w:rsidR="004E7113" w:rsidRPr="004E7113" w:rsidRDefault="004E7113" w:rsidP="002D24A3">
      <w:r w:rsidRPr="004E7113">
        <w:t>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But a higher oil price regime (if it holds) could well make petrostates like Iran, Saudi, and Russia more aggressive—either in challenging the United States and Europe in the case of Russia, or by exacerbating ongoing proxy conflicts in and around the Middle East in the cases of Iran and Saudi Arabia. Given these and other dynamics, we should expect a bumpy ride ahead.</w:t>
      </w:r>
    </w:p>
    <w:p w14:paraId="1D1C72C9" w14:textId="77777777" w:rsidR="004E7113" w:rsidRPr="004E7113" w:rsidRDefault="004E7113" w:rsidP="002D24A3">
      <w:r w:rsidRPr="004E7113">
        <w:br/>
      </w:r>
    </w:p>
    <w:p w14:paraId="676C51EC" w14:textId="77777777" w:rsidR="004E7113" w:rsidRPr="004E7113" w:rsidRDefault="004E7113" w:rsidP="002D24A3">
      <w:r w:rsidRPr="004E7113">
        <w:t>Contention 3 is Space</w:t>
      </w:r>
    </w:p>
    <w:p w14:paraId="418FC0D2" w14:textId="77777777" w:rsidR="004E7113" w:rsidRPr="004E7113" w:rsidRDefault="004E7113" w:rsidP="002D24A3">
      <w:r w:rsidRPr="004E7113">
        <w:br/>
      </w:r>
    </w:p>
    <w:p w14:paraId="42E51C52" w14:textId="77777777" w:rsidR="004E7113" w:rsidRPr="004E7113" w:rsidRDefault="004E7113" w:rsidP="002D24A3">
      <w:r w:rsidRPr="004E7113">
        <w:t>Mars is in sight.</w:t>
      </w:r>
    </w:p>
    <w:p w14:paraId="6A7C3C12" w14:textId="77777777" w:rsidR="004E7113" w:rsidRPr="004E7113" w:rsidRDefault="004E7113" w:rsidP="002D24A3">
      <w:r w:rsidRPr="004E7113">
        <w:t>Greenfieldboyce 25 [Nell Greenfieldboyce, NPR science correspondent &amp; Masters of Arts degree in science writing, 2-12-2025, Is Trump the president who will truly set a course for Mars?, NPR, </w:t>
      </w:r>
      <w:hyperlink r:id="rId19" w:tgtFrame="_blank" w:history="1">
        <w:r w:rsidRPr="004E7113">
          <w:rPr>
            <w:rStyle w:val="Hyperlink"/>
          </w:rPr>
          <w:t>https://www.npr.org/2025/02/13/nx-s1-5294575/president-trump-elon-musk-mars-moon</w:t>
        </w:r>
      </w:hyperlink>
      <w:r w:rsidRPr="004E7113">
        <w:t>, Willie T.]</w:t>
      </w:r>
    </w:p>
    <w:p w14:paraId="3B1966EA" w14:textId="77777777" w:rsidR="004E7113" w:rsidRPr="004E7113" w:rsidRDefault="004E7113" w:rsidP="002D24A3">
      <w:r w:rsidRPr="004E7113">
        <w:t>Back in 1969, Robert Zubrin remembers watching the first moon landing when he was a teenager. He says if someone back then had asked him to predict when astronauts would walk on Mars, "my guess would have been the early 1980's."</w:t>
      </w:r>
    </w:p>
    <w:p w14:paraId="588DF9D2" w14:textId="77777777" w:rsidR="004E7113" w:rsidRPr="004E7113" w:rsidRDefault="004E7113" w:rsidP="002D24A3">
      <w:r w:rsidRPr="004E7113">
        <w:t>"And, in fact, NASA had plans to do that at that time, which were aborted by the Nixon administration," says Zubrin, an aerospace engineer who is president of the Mars Society and author of The Case for Mars. </w:t>
      </w:r>
    </w:p>
    <w:p w14:paraId="59B5CCD2" w14:textId="77777777" w:rsidR="004E7113" w:rsidRPr="004E7113" w:rsidRDefault="004E7113" w:rsidP="002D24A3">
      <w:r w:rsidRPr="004E7113">
        <w:t>Over the decades, as administrations have come and gone, presidents have repeatedly promised future missions to Mars, holding this up as a key goal for human space exploration.</w:t>
      </w:r>
    </w:p>
    <w:p w14:paraId="2E7F84D5" w14:textId="77777777" w:rsidR="004E7113" w:rsidRPr="004E7113" w:rsidRDefault="004E7113" w:rsidP="002D24A3">
      <w:r w:rsidRPr="004E7113">
        <w:t>Never before, though, has a president had such a close relationship with a would-be Mars colonizer, one who has transformed the world of rocketry.</w:t>
      </w:r>
    </w:p>
    <w:p w14:paraId="6D17B279" w14:textId="77777777" w:rsidR="004E7113" w:rsidRPr="004E7113" w:rsidRDefault="004E7113" w:rsidP="002D24A3">
      <w:r w:rsidRPr="004E7113">
        <w:t>Elon Musk, President Trump's ally who is shaking up government agencies, founded the company SpaceX with the goal of making humans a multiplanetary species. In addition to ferrying astronauts to orbit for NASA, this company is currently building and test flying a new space vehicle, Starship, that's designed to transport massive amounts of cargo—including people—and land on Mars.</w:t>
      </w:r>
    </w:p>
    <w:p w14:paraId="4126B6A8" w14:textId="77777777" w:rsidR="004E7113" w:rsidRPr="004E7113" w:rsidRDefault="004E7113" w:rsidP="002D24A3">
      <w:r w:rsidRPr="004E7113">
        <w:t>"This is quite a singular moment for the prospects of getting to Mars," says Zubrin, who sees this as a time filled with both opportunity and peril.</w:t>
      </w:r>
    </w:p>
    <w:p w14:paraId="053A17B0" w14:textId="77777777" w:rsidR="004E7113" w:rsidRPr="004E7113" w:rsidRDefault="004E7113" w:rsidP="002D24A3">
      <w:r w:rsidRPr="004E7113">
        <w:t>"I think it actually is pretty clear right now that we're going to get a humans-to-Mars program started," he says.</w:t>
      </w:r>
    </w:p>
    <w:p w14:paraId="20AB6772" w14:textId="77777777" w:rsidR="004E7113" w:rsidRPr="004E7113" w:rsidRDefault="004E7113" w:rsidP="002D24A3">
      <w:r w:rsidRPr="004E7113">
        <w:t>But to succeed, any such plan would need broad political support, and he worries about Mars suddenly becoming a divisive, partisan issue.</w:t>
      </w:r>
    </w:p>
    <w:p w14:paraId="6AAC5634" w14:textId="77777777" w:rsidR="004E7113" w:rsidRPr="004E7113" w:rsidRDefault="004E7113" w:rsidP="002D24A3">
      <w:r w:rsidRPr="004E7113">
        <w:t>"This is not going to work," says Zubrin, "if this is understood to be an Elon Musk hobbyhorse."</w:t>
      </w:r>
    </w:p>
    <w:p w14:paraId="70740844" w14:textId="77777777" w:rsidR="004E7113" w:rsidRPr="004E7113" w:rsidRDefault="004E7113" w:rsidP="002D24A3">
      <w:r w:rsidRPr="004E7113">
        <w:t>The presidents and Mars</w:t>
      </w:r>
    </w:p>
    <w:p w14:paraId="2E6E10D1" w14:textId="77777777" w:rsidR="004E7113" w:rsidRPr="004E7113" w:rsidRDefault="004E7113" w:rsidP="002D24A3">
      <w:r w:rsidRPr="004E7113">
        <w:t>In his inaugural address in January, President Trump got the attention of the space community when he said the United States would "pursue our manifest destiny into the stars, launching American astronauts to plant the Stars and Stripes on the planet Mars."</w:t>
      </w:r>
    </w:p>
    <w:p w14:paraId="4F87DBFF" w14:textId="77777777" w:rsidR="004E7113" w:rsidRPr="004E7113" w:rsidRDefault="004E7113" w:rsidP="002D24A3">
      <w:r w:rsidRPr="004E7113">
        <w:t>In some ways, a president inspirationally referring to Mars is nothing new.</w:t>
      </w:r>
    </w:p>
    <w:p w14:paraId="2A0F96B6" w14:textId="77777777" w:rsidR="004E7113" w:rsidRPr="004E7113" w:rsidRDefault="004E7113" w:rsidP="002D24A3">
      <w:r w:rsidRPr="004E7113">
        <w:t>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14:paraId="33158C20" w14:textId="77777777" w:rsidR="004E7113" w:rsidRPr="004E7113" w:rsidRDefault="004E7113" w:rsidP="002D24A3">
      <w:r w:rsidRPr="004E7113">
        <w:t>"Within a few short years after President Bush's Kennedy-esque announcement, however, the initiative had faded into history," one policy analyst wrote.</w:t>
      </w:r>
    </w:p>
    <w:p w14:paraId="5CAD7074" w14:textId="77777777" w:rsidR="004E7113" w:rsidRPr="004E7113" w:rsidRDefault="004E7113" w:rsidP="002D24A3">
      <w:r w:rsidRPr="004E7113">
        <w:t>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14:paraId="04C00143" w14:textId="77777777" w:rsidR="004E7113" w:rsidRPr="004E7113" w:rsidRDefault="004E7113" w:rsidP="002D24A3">
      <w:r w:rsidRPr="004E7113">
        <w:t>President Obama told NASA to forgo the moon, but did maintain Mars as a goal: "By the mid-2030s, I believe we can send humans to orbit Mars and return them safely to Earth," he said in a speech at NASA's Kennedy Space Center. "And a landing on Mars will follow."</w:t>
      </w:r>
    </w:p>
    <w:p w14:paraId="54FD2920" w14:textId="77777777" w:rsidR="004E7113" w:rsidRPr="004E7113" w:rsidRDefault="004E7113" w:rsidP="002D24A3">
      <w:r w:rsidRPr="004E7113">
        <w:t>First, the moon? </w:t>
      </w:r>
    </w:p>
    <w:p w14:paraId="0F1F9CE6" w14:textId="77777777" w:rsidR="004E7113" w:rsidRPr="004E7113" w:rsidRDefault="004E7113" w:rsidP="002D24A3">
      <w:r w:rsidRPr="004E7113">
        <w:t>During President Trump's first administration, he issued a space policy directive that refocused NASA on a human moon landing, with missions to Mars added as a future goal.</w:t>
      </w:r>
    </w:p>
    <w:p w14:paraId="4AD2E916" w14:textId="77777777" w:rsidR="004E7113" w:rsidRPr="004E7113" w:rsidRDefault="004E7113" w:rsidP="002D24A3">
      <w:r w:rsidRPr="004E7113">
        <w:t>That program, called Artemis, is what NASA has pursued ever since. It continued under President Biden, although it's been criticized as relying on a super-expensive rocket that rarely flies.</w:t>
      </w:r>
    </w:p>
    <w:p w14:paraId="1844E06A" w14:textId="77777777" w:rsidR="004E7113" w:rsidRPr="004E7113" w:rsidRDefault="004E7113" w:rsidP="002D24A3">
      <w:r w:rsidRPr="004E7113">
        <w:t>Despite delays and cost overruns, NASA says it is poised to send humans to orbit the moon next year. A landing is planned for the year after that.</w:t>
      </w:r>
    </w:p>
    <w:p w14:paraId="2561F9CF" w14:textId="77777777" w:rsidR="004E7113" w:rsidRPr="004E7113" w:rsidRDefault="004E7113" w:rsidP="002D24A3">
      <w:r w:rsidRPr="004E7113">
        <w:t>Trump's reference to Mars, but not the moon, in his inaugural speech had some in the space community wondering if this was a result of Musk's influence.</w:t>
      </w:r>
    </w:p>
    <w:p w14:paraId="3AB92FA0" w14:textId="77777777" w:rsidR="004E7113" w:rsidRPr="004E7113" w:rsidRDefault="004E7113" w:rsidP="002D24A3">
      <w:r w:rsidRPr="004E7113">
        <w:t>The new Trump administration could kill Artemis and its lunar plans, but Casey Dreier, chief of space policy for the Planetary Society, says that would be "strange in the historical sweep of things" given that the first Trump administration basically created this program</w:t>
      </w:r>
    </w:p>
    <w:p w14:paraId="6D64D428" w14:textId="77777777" w:rsidR="004E7113" w:rsidRPr="004E7113" w:rsidRDefault="004E7113" w:rsidP="002D24A3">
      <w:r w:rsidRPr="004E7113">
        <w:t>"There's a lot of good reasons to still go to the moon, one of which is that the U.S. has made a commitment to not just its allies, but to the broader commercial space and business community here in the country," notes Dreier.</w:t>
      </w:r>
    </w:p>
    <w:p w14:paraId="502BE3DD" w14:textId="77777777" w:rsidR="004E7113" w:rsidRPr="004E7113" w:rsidRDefault="004E7113" w:rsidP="002D24A3">
      <w:r w:rsidRPr="004E7113">
        <w:t>Still, he thinks that the current administration might challenge NASA to really nail down how the space agency will move from lunar exploration to a Mars mission.</w:t>
      </w:r>
    </w:p>
    <w:p w14:paraId="3ED16D54" w14:textId="77777777" w:rsidR="004E7113" w:rsidRPr="004E7113" w:rsidRDefault="004E7113" w:rsidP="002D24A3">
      <w:r w:rsidRPr="004E7113">
        <w:t>More difficult than the moon</w:t>
      </w:r>
    </w:p>
    <w:p w14:paraId="035BF368" w14:textId="77777777" w:rsidR="004E7113" w:rsidRPr="004E7113" w:rsidRDefault="004E7113" w:rsidP="002D24A3">
      <w:r w:rsidRPr="004E7113">
        <w:t>NASA has a "Moon to Mars Program Office," notes Dreier. He thinks, however, "there's no 'to Mars' part of it. It's all 'to moon.' "</w:t>
      </w:r>
    </w:p>
    <w:p w14:paraId="79957F9F" w14:textId="77777777" w:rsidR="004E7113" w:rsidRPr="004E7113" w:rsidRDefault="004E7113" w:rsidP="002D24A3">
      <w:r w:rsidRPr="004E7113">
        <w:t>He says NASA has constrained budgets, and there's always been concerns that the agency hasn't had enough resources to pursue both the moon and Mars.</w:t>
      </w:r>
    </w:p>
    <w:p w14:paraId="774DE25B" w14:textId="77777777" w:rsidR="004E7113" w:rsidRPr="004E7113" w:rsidRDefault="004E7113" w:rsidP="002D24A3">
      <w:r w:rsidRPr="004E7113">
        <w:t>"It's hard to express verbally, I think, how much harder Mars is than the moon and how different it is," says Dreier.</w:t>
      </w:r>
    </w:p>
    <w:p w14:paraId="01F1B6F9" w14:textId="77777777" w:rsidR="004E7113" w:rsidRPr="004E7113" w:rsidRDefault="004E7113" w:rsidP="002D24A3">
      <w:r w:rsidRPr="004E7113">
        <w:t>A trip to the moon takes just three days. Going to Mars, in contrast, takes months—one way.</w:t>
      </w:r>
    </w:p>
    <w:p w14:paraId="31050FF4" w14:textId="77777777" w:rsidR="004E7113" w:rsidRPr="004E7113" w:rsidRDefault="004E7113" w:rsidP="002D24A3">
      <w:r w:rsidRPr="004E7113">
        <w:t>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14:paraId="2A41BE8A" w14:textId="77777777" w:rsidR="004E7113" w:rsidRPr="004E7113" w:rsidRDefault="004E7113" w:rsidP="002D24A3">
      <w:r w:rsidRPr="004E7113">
        <w:t>Dreier says in terms of human exploration, NASA needs to lay out how its lunar activities will actually help get the agency closer to going to Mars.</w:t>
      </w:r>
    </w:p>
    <w:p w14:paraId="373775C5" w14:textId="77777777" w:rsidR="004E7113" w:rsidRPr="004E7113" w:rsidRDefault="004E7113" w:rsidP="002D24A3">
      <w:r w:rsidRPr="004E7113">
        <w:t>"That is the key reframing that could help the long-term exploration program be more efficient and effective," he says.</w:t>
      </w:r>
    </w:p>
    <w:p w14:paraId="65ADE4E6" w14:textId="77777777" w:rsidR="004E7113" w:rsidRPr="004E7113" w:rsidRDefault="004E7113" w:rsidP="002D24A3">
      <w:r w:rsidRPr="004E7113">
        <w:t>President Trump's pick to lead NASA is Jared Isaacman, a private astronaut who flew to orbit twice in SpaceX vehicles and completed the first commercial extravehicular activity, or spacewalk. He has yet to be confirmed.</w:t>
      </w:r>
    </w:p>
    <w:p w14:paraId="5B333FB1" w14:textId="77777777" w:rsidR="004E7113" w:rsidRPr="004E7113" w:rsidRDefault="004E7113" w:rsidP="002D24A3">
      <w:r w:rsidRPr="004E7113">
        <w:t>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14:paraId="581F57F8" w14:textId="77777777" w:rsidR="004E7113" w:rsidRPr="004E7113" w:rsidRDefault="004E7113" w:rsidP="002D24A3">
      <w:r w:rsidRPr="004E7113">
        <w:t>A non-partisan planet</w:t>
      </w:r>
    </w:p>
    <w:p w14:paraId="457EA9CC" w14:textId="77777777" w:rsidR="004E7113" w:rsidRPr="004E7113" w:rsidRDefault="004E7113" w:rsidP="002D24A3">
      <w:r w:rsidRPr="004E7113">
        <w:t>Because of the way the planets align, potential launch windows to Mars open up in 2026 and 2028.</w:t>
      </w:r>
    </w:p>
    <w:p w14:paraId="2744D5BF" w14:textId="77777777" w:rsidR="004E7113" w:rsidRPr="004E7113" w:rsidRDefault="004E7113" w:rsidP="002D24A3">
      <w:r w:rsidRPr="004E7113">
        <w:t>Musk has publicly stated that he's aiming to send Starship to Mars as soon as next year.</w:t>
      </w:r>
    </w:p>
    <w:p w14:paraId="16C8C3AD" w14:textId="77777777" w:rsidR="004E7113" w:rsidRPr="004E7113" w:rsidRDefault="004E7113" w:rsidP="002D24A3">
      <w:r w:rsidRPr="004E7113">
        <w:t>Starship has yet to reach orbit, but Zubrin thinks it's possible that an uncrewed Starship might land on Mars by 2028.</w:t>
      </w:r>
    </w:p>
    <w:p w14:paraId="2F077BAC" w14:textId="77777777" w:rsidR="004E7113" w:rsidRPr="004E7113" w:rsidRDefault="004E7113" w:rsidP="002D24A3">
      <w:r w:rsidRPr="004E7113">
        <w:br/>
      </w:r>
    </w:p>
    <w:p w14:paraId="4D203553" w14:textId="77777777" w:rsidR="004E7113" w:rsidRPr="004E7113" w:rsidRDefault="004E7113" w:rsidP="002D24A3">
      <w:r w:rsidRPr="004E7113">
        <w:t>Reliable energy allows ensuing human settlement. </w:t>
      </w:r>
    </w:p>
    <w:p w14:paraId="67AA81B3" w14:textId="77777777" w:rsidR="004E7113" w:rsidRPr="004E7113" w:rsidRDefault="004E7113" w:rsidP="002D24A3">
      <w:r w:rsidRPr="004E7113">
        <w:t>Pombo 21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w:t>
      </w:r>
      <w:hyperlink r:id="rId20" w:tgtFrame="_blank" w:history="1">
        <w:r w:rsidRPr="004E7113">
          <w:rPr>
            <w:rStyle w:val="Hyperlink"/>
          </w:rPr>
          <w:t>https://spj.science.org/doi/10.34133/2021/9820546</w:t>
        </w:r>
      </w:hyperlink>
      <w:r w:rsidRPr="004E7113">
        <w:t>, Willie T.]</w:t>
      </w:r>
    </w:p>
    <w:p w14:paraId="133E93FC" w14:textId="77777777" w:rsidR="004E7113" w:rsidRPr="004E7113" w:rsidRDefault="004E7113" w:rsidP="002D24A3">
      <w:r w:rsidRPr="004E7113">
        <w:t>Many are the reasons behind establishing a colony in Mars such as the possibility of discovering extraterrestrial life, ensuring the survival of our species after a massive extinction event, and improving quality of life, etc. However, there are only a few scientific publications regarding Mars colonisation. The few existing focus mostly on spacecraft concepts and design, at the expense of hardly mentioning or even neglecting basic day-to-day critical infrastructures like the power system. In fact, the relevant previous work starts mostly on the 70s, later in the 90s and 2000s; a couple of very high-level publications appear that mainly update some of the base assumptions due to the discoveries obtained by different unmanned missions sent to the red planet. In any case, establishing a permanent outpost in Mars requires a flexible, scalable, reliable, and safe power system.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14:paraId="62BFE9DC" w14:textId="77777777" w:rsidR="004E7113" w:rsidRPr="004E7113" w:rsidRDefault="004E7113" w:rsidP="002D24A3">
      <w:r w:rsidRPr="004E7113">
        <w:t>There has not been much development specifically about the power system. Early documents like [6] proposed either a purely nuclear system or a combination with solar photovoltaic (PV) [7]; some others [8] suggested radioisotope but with a back-up role. However, most of the available work is superficial and undetailed. Recent development in energy technology obtained as a result of the energy transition demands a revision of the sources and storage system that might be used in the power systems of surface space missions. In addition, no document has proposed a balance of plant, a proper topology, or addressed the transmission system for the colony to name a few, not to mention how to address the particular effects of the Martian environment on electrical equipment [9]. Thus, studies focusing solely on the Martian environment and requirements are needed.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14:paraId="777B896A" w14:textId="77777777" w:rsidR="004E7113" w:rsidRPr="004E7113" w:rsidRDefault="004E7113" w:rsidP="002D24A3">
      <w:r w:rsidRPr="004E7113">
        <w:t>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14:paraId="5953A84F" w14:textId="77777777" w:rsidR="004E7113" w:rsidRPr="004E7113" w:rsidRDefault="004E7113" w:rsidP="002D24A3">
      <w:r w:rsidRPr="004E7113">
        <w:t>2. Background, Motivation, and Mission Requirements</w:t>
      </w:r>
    </w:p>
    <w:p w14:paraId="796CC1D3" w14:textId="77777777" w:rsidR="004E7113" w:rsidRPr="004E7113" w:rsidRDefault="004E7113" w:rsidP="002D24A3">
      <w:r w:rsidRPr="004E7113">
        <w:t>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14:paraId="5C54C7C4" w14:textId="77777777" w:rsidR="004E7113" w:rsidRPr="004E7113" w:rsidRDefault="004E7113" w:rsidP="002D24A3">
      <w:r w:rsidRPr="004E7113">
        <w:t>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14:paraId="3B809DD1" w14:textId="77777777" w:rsidR="004E7113" w:rsidRPr="004E7113" w:rsidRDefault="004E7113" w:rsidP="002D24A3">
      <w:r w:rsidRPr="004E7113">
        <w:t>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14:paraId="50333F2E" w14:textId="77777777" w:rsidR="004E7113" w:rsidRPr="004E7113" w:rsidRDefault="004E7113" w:rsidP="002D24A3">
      <w:r w:rsidRPr="004E7113">
        <w:t>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14:paraId="590BA2E6" w14:textId="77777777" w:rsidR="004E7113" w:rsidRPr="004E7113" w:rsidRDefault="004E7113" w:rsidP="002D24A3">
      <w:r w:rsidRPr="004E7113">
        <w:t>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14:paraId="2E752D91" w14:textId="77777777" w:rsidR="004E7113" w:rsidRPr="004E7113" w:rsidRDefault="004E7113" w:rsidP="002D24A3">
      <w:r w:rsidRPr="004E7113">
        <w:t>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14:paraId="6061EF9C" w14:textId="77777777" w:rsidR="004E7113" w:rsidRPr="004E7113" w:rsidRDefault="004E7113" w:rsidP="002D24A3">
      <w:r w:rsidRPr="004E7113">
        <w:t>Figure 1 Reasons to go to Mars.</w:t>
      </w:r>
    </w:p>
    <w:p w14:paraId="28322F01" w14:textId="77777777" w:rsidR="004E7113" w:rsidRPr="004E7113" w:rsidRDefault="004E7113" w:rsidP="002D24A3">
      <w:r w:rsidRPr="004E7113">
        <w:t>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terraformation of Mars, which consists of warming up the planet, in order to thicken its atmosphere, ultimately obtaining liquid water surface oceans on Mars [34], would only be interesting to achieve if there is a sustained human presence on the planet [38]. Lastly, Mars is not considered the end of the space exploration, but rather a step in it. Future missions aimed at more distant celestial objects will require longer stays before returning or continuing; thus, Mars represents a great training outpost.</w:t>
      </w:r>
    </w:p>
    <w:p w14:paraId="28421274" w14:textId="77777777" w:rsidR="004E7113" w:rsidRPr="004E7113" w:rsidRDefault="004E7113" w:rsidP="002D24A3">
      <w:r w:rsidRPr="004E7113">
        <w:t>At the end of the day, there are a variety of different envisioned manned missions, with crews ranging from 4 to 10000 depending on the length of stay and the ultimate exploration objectives. Barely no attention has been paid to the configuration and actual implementation of the power and energy management system (PEMS). Manned missions might still be decades down the road; however, complex robotic missions rather than individual rovers might be closer than ever due to latest developments in the field [39, 40]. Whatever the case, manned or unmanned, all the infrastructures depend on having a functional power system. Therefore, a reference architecture for the colony must be defined prior to sizing the necessary PEMS as it is needed in order to estimate the mission’s power and energy needs.</w:t>
      </w:r>
    </w:p>
    <w:p w14:paraId="09CAC4DC" w14:textId="77777777" w:rsidR="004E7113" w:rsidRPr="004E7113" w:rsidRDefault="004E7113" w:rsidP="002D24A3">
      <w:r w:rsidRPr="004E7113">
        <w:t>2.1. Architecture of the Colony</w:t>
      </w:r>
    </w:p>
    <w:p w14:paraId="42EEE1CC" w14:textId="77777777" w:rsidR="004E7113" w:rsidRPr="004E7113" w:rsidRDefault="004E7113" w:rsidP="002D24A3">
      <w:r w:rsidRPr="004E7113">
        <w:t>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14:paraId="61591996" w14:textId="77777777" w:rsidR="004E7113" w:rsidRPr="004E7113" w:rsidRDefault="004E7113" w:rsidP="002D24A3">
      <w:r w:rsidRPr="004E7113">
        <w:t>(i) </w:t>
      </w:r>
    </w:p>
    <w:p w14:paraId="32377E76" w14:textId="77777777" w:rsidR="004E7113" w:rsidRPr="004E7113" w:rsidRDefault="004E7113" w:rsidP="002D24A3">
      <w:r w:rsidRPr="004E7113">
        <w:t>Mobile home: all the structures are packed in a mobile, rover-based colony whose objective is long-duration exploration at great distances in a nomadic way</w:t>
      </w:r>
    </w:p>
    <w:p w14:paraId="15FB4F15" w14:textId="77777777" w:rsidR="004E7113" w:rsidRPr="004E7113" w:rsidRDefault="004E7113" w:rsidP="002D24A3">
      <w:r w:rsidRPr="004E7113">
        <w:t>(ii) </w:t>
      </w:r>
    </w:p>
    <w:p w14:paraId="6515A6C7" w14:textId="77777777" w:rsidR="004E7113" w:rsidRPr="004E7113" w:rsidRDefault="004E7113" w:rsidP="002D24A3">
      <w:r w:rsidRPr="004E7113">
        <w:t>Commuter: fixed, stable site for the colony with inclusion of both un- and pressurised rovers for mobility and science. The focus is on human exploration</w:t>
      </w:r>
    </w:p>
    <w:p w14:paraId="0AAC0B72" w14:textId="77777777" w:rsidR="004E7113" w:rsidRPr="004E7113" w:rsidRDefault="004E7113" w:rsidP="002D24A3">
      <w:r w:rsidRPr="004E7113">
        <w:t>(iii) </w:t>
      </w:r>
    </w:p>
    <w:p w14:paraId="053FBE27" w14:textId="77777777" w:rsidR="004E7113" w:rsidRPr="004E7113" w:rsidRDefault="004E7113" w:rsidP="002D24A3">
      <w:r w:rsidRPr="004E7113">
        <w:t>Telecommuter: similar to commuter, although most of the exploration is based on teleoperation of small robotic system from the local habitat</w:t>
      </w:r>
    </w:p>
    <w:p w14:paraId="796E984F" w14:textId="77777777" w:rsidR="004E7113" w:rsidRPr="004E7113" w:rsidRDefault="004E7113" w:rsidP="002D24A3">
      <w:r w:rsidRPr="004E7113">
        <w:t>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14:paraId="22D60D1B" w14:textId="77777777" w:rsidR="004E7113" w:rsidRPr="004E7113" w:rsidRDefault="004E7113" w:rsidP="002D24A3">
      <w:r w:rsidRPr="004E7113">
        <w:t>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14:paraId="08C188C6" w14:textId="77777777" w:rsidR="004E7113" w:rsidRPr="004E7113" w:rsidRDefault="004E7113" w:rsidP="002D24A3">
      <w:r w:rsidRPr="004E7113">
        <w:t>2.2. Growing Stages of the Colony</w:t>
      </w:r>
    </w:p>
    <w:p w14:paraId="03A8BDBE" w14:textId="77777777" w:rsidR="004E7113" w:rsidRPr="004E7113" w:rsidRDefault="004E7113" w:rsidP="002D24A3">
      <w:r w:rsidRPr="004E7113">
        <w:t>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14:paraId="7B83E322" w14:textId="77777777" w:rsidR="004E7113" w:rsidRPr="004E7113" w:rsidRDefault="004E7113" w:rsidP="002D24A3">
      <w:r w:rsidRPr="004E7113">
        <w:t>Given the recent development in the field of robotics, it is reasonable to assume that the settlement will be founded by robots, which will select and prepare the terrain for the arrival of the first crew. Later, an initial crew of 6 will arrive, continuing the expansion of the colony and starting the scientific work. The next arrivals are expected shortly afterwards once the technology and structures have been tested, thus ramping the population in steps to 20, 50, and 100. This chain of arrivals and colony development is consistent with published work as [7, 10, 13, 17, 32, 41]; however, the robotic role has been considered, in general, higher. Then, even though there are already scenarios envisioning colonies up to 10000 people [16, 17], the author considers that scenario to be far enough in the future to require a technology and method reassessment specially including the lessons learned from the first years of the Martian colony.</w:t>
      </w:r>
    </w:p>
    <w:p w14:paraId="0DAD89A3" w14:textId="77777777" w:rsidR="004E7113" w:rsidRPr="004E7113" w:rsidRDefault="004E7113" w:rsidP="002D24A3">
      <w:r w:rsidRPr="004E7113">
        <w:br/>
      </w:r>
    </w:p>
    <w:p w14:paraId="5585F679" w14:textId="77777777" w:rsidR="004E7113" w:rsidRPr="004E7113" w:rsidRDefault="004E7113" w:rsidP="002D24A3">
      <w:r w:rsidRPr="004E7113">
        <w:t>Affirming is the best solution.</w:t>
      </w:r>
    </w:p>
    <w:p w14:paraId="0F4D6C02" w14:textId="77777777" w:rsidR="004E7113" w:rsidRPr="004E7113" w:rsidRDefault="004E7113" w:rsidP="002D24A3">
      <w:r w:rsidRPr="004E7113">
        <w:t>Nguyen 20 [Tien Nguyen, Ph.D. in Organic Chemistry &amp; B.S in Chemistry with Minor in Physics, 5-15-2020, Why NASA thinks nuclear reactors could supply power for human colonies in space, Chemical &amp; Engineering News, </w:t>
      </w:r>
      <w:hyperlink r:id="rId21" w:tgtFrame="_blank" w:history="1">
        <w:r w:rsidRPr="004E7113">
          <w:rPr>
            <w:rStyle w:val="Hyperlink"/>
          </w:rPr>
          <w:t>https://cen.acs.org/energy/nuclear-power/NASA-thinks-nuclear-reactors-supply/98/i19</w:t>
        </w:r>
      </w:hyperlink>
      <w:r w:rsidRPr="004E7113">
        <w:t>, Willie T.] **brackets in original**</w:t>
      </w:r>
    </w:p>
    <w:p w14:paraId="2835395B" w14:textId="77777777" w:rsidR="004E7113" w:rsidRPr="004E7113" w:rsidRDefault="004E7113" w:rsidP="002D24A3">
      <w:r w:rsidRPr="004E7113">
        <w:t>The astronauts pass their days in darkness. After several months of living on the moon, they’re still adjusting to the endless night. The crew’s habitat at the lunar south pole sits in a shadowed crater—chosen for its promise of ice—that has not been touched by a single ray of sun for billions of years.</w:t>
      </w:r>
    </w:p>
    <w:p w14:paraId="1CE62D7B" w14:textId="77777777" w:rsidR="004E7113" w:rsidRPr="004E7113" w:rsidRDefault="004E7113" w:rsidP="002D24A3">
      <w:r w:rsidRPr="004E7113">
        <w:t>Fortunately, the nearby nuclear reactor is unfazed by the lack of light. Connected to the astronauts’ base camp by a kilometer of cables cautiously tracing the lunar surface, the reactor provides an uninterrupted supply of electricity for recharging rovers, running scientific instruments, and most importantly, powering the air and heating systems that keep the astronauts alive.</w:t>
      </w:r>
    </w:p>
    <w:p w14:paraId="456B7DDB" w14:textId="77777777" w:rsidR="004E7113" w:rsidRPr="004E7113" w:rsidRDefault="004E7113" w:rsidP="002D24A3">
      <w:r w:rsidRPr="004E7113">
        <w:t>This is one vision of what human exploration could look like on the moon. In fact, NASA has plans to make some versionsof this scene a reality—and soon.</w:t>
      </w:r>
    </w:p>
    <w:p w14:paraId="47C820E9" w14:textId="77777777" w:rsidR="004E7113" w:rsidRPr="004E7113" w:rsidRDefault="004E7113" w:rsidP="002D24A3">
      <w:r w:rsidRPr="004E7113">
        <w:t>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14:paraId="63A36921" w14:textId="77777777" w:rsidR="004E7113" w:rsidRPr="004E7113" w:rsidRDefault="004E7113" w:rsidP="002D24A3">
      <w:r w:rsidRPr="004E7113">
        <w:t>The lessons learned in that phase will be crucial in preparing for future trips to Mars. 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reliably under such harsh conditions are central questions that must be answered as engineers weigh their options.</w:t>
      </w:r>
    </w:p>
    <w:p w14:paraId="0F04F2B4" w14:textId="77777777" w:rsidR="004E7113" w:rsidRPr="004E7113" w:rsidRDefault="004E7113" w:rsidP="002D24A3">
      <w:r w:rsidRPr="004E7113">
        <w:t>Going nuclear</w:t>
      </w:r>
    </w:p>
    <w:p w14:paraId="4BDFA374" w14:textId="77777777" w:rsidR="004E7113" w:rsidRPr="004E7113" w:rsidRDefault="004E7113" w:rsidP="002D24A3">
      <w:r w:rsidRPr="004E7113">
        <w:t>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14:paraId="5D8E7E98" w14:textId="77777777" w:rsidR="004E7113" w:rsidRPr="004E7113" w:rsidRDefault="004E7113" w:rsidP="002D24A3">
      <w:r w:rsidRPr="004E7113">
        <w:t>But each power source has distinct pros and cons to consider. Solar arrays have reliably delivered renewable power in space for decades but are useless in places that never get any light, like the potentially resource-rich craters on the moon. And on the windy, dusty surface of Mars, solar panels may struggle to collect enough light, making them a risky option for powering life support systems, Rucker says. Batteries and fuel cells have limited lifetimes for now, relegating them to supplementary power sources at best.</w:t>
      </w:r>
    </w:p>
    <w:p w14:paraId="3E9B64CF" w14:textId="77777777" w:rsidR="004E7113" w:rsidRPr="004E7113" w:rsidRDefault="004E7113" w:rsidP="002D24A3">
      <w:r w:rsidRPr="004E7113">
        <w:t>One type of nuclear device that has been used to power spacecraft is a radioisotope thermoelectric generator, which runs on the heat produced by the decay of plutonium-238. These generators have been used since the 1960s in Mars rovers and space probes sent to the outer edges of the solar system, such as the Voyager spacecraft and Cassini. Despite being the workhorses of scientific missions, the generators provide only several hundred watts of power, just enough to send radio signals back to Earth or power a camera.</w:t>
      </w:r>
    </w:p>
    <w:p w14:paraId="6A774000" w14:textId="77777777" w:rsidR="004E7113" w:rsidRPr="004E7113" w:rsidRDefault="004E7113" w:rsidP="002D24A3">
      <w:r w:rsidRPr="004E7113">
        <w:t>On Earth, the nuclear technology used by power plants is nuclear fission, which splits uranium-235 atoms via bombardment with neutrons to generate heat that’s captured to produce electricity. Nuclear fission holds the potential to provide a continuous, reliable source of power for a small space settlement designed to last for several years.</w:t>
      </w:r>
    </w:p>
    <w:p w14:paraId="7BDF21EE" w14:textId="77777777" w:rsidR="004E7113" w:rsidRPr="004E7113" w:rsidRDefault="004E7113" w:rsidP="002D24A3">
      <w:r w:rsidRPr="004E7113">
        <w:t>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14:paraId="3A2590D0" w14:textId="77777777" w:rsidR="004E7113" w:rsidRPr="004E7113" w:rsidRDefault="004E7113" w:rsidP="002D24A3">
      <w:r w:rsidRPr="004E7113">
        <w:t>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14:paraId="4E313E06" w14:textId="77777777" w:rsidR="004E7113" w:rsidRPr="004E7113" w:rsidRDefault="004E7113" w:rsidP="002D24A3">
      <w:r w:rsidRPr="004E7113">
        <w:t>“Pat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14:paraId="52254A70" w14:textId="77777777" w:rsidR="004E7113" w:rsidRPr="004E7113" w:rsidRDefault="004E7113" w:rsidP="002D24A3">
      <w:r w:rsidRPr="004E7113">
        <w:t>In the early 2010s, they got their chance: researchers at Los Alamos and later the NASA Glenn Research Center and the US Department of Energy began work on a joint project called Kilopower, now renamed the Nuclear Fission Power Project. The goal is to develop a new nuclear fission power system for space that would be capable of producing 10 kW of electrical energy.</w:t>
      </w:r>
    </w:p>
    <w:p w14:paraId="7BA597DB" w14:textId="77777777" w:rsidR="004E7113" w:rsidRPr="004E7113" w:rsidRDefault="004E7113" w:rsidP="002D24A3">
      <w:r w:rsidRPr="004E7113">
        <w:t>Designing the reactor</w:t>
      </w:r>
    </w:p>
    <w:p w14:paraId="1ABF9F5A" w14:textId="77777777" w:rsidR="004E7113" w:rsidRPr="004E7113" w:rsidRDefault="004E7113" w:rsidP="002D24A3">
      <w:r w:rsidRPr="004E7113">
        <w:t>Four of these reactors could easily provide the 40 kW of power that Rucker estimates a six-member crew would need to live on Mars. The team’s modular, compact design is lightweight enough for space exploration, in which every kilogram counts. Previous hypothetical fission-power concepts required a payload of 12–14 metric tons (a 6–7 t reactor plus a backup), whereas a single Kilopower reactor would weigh an estimated 1.5 t, she says.</w:t>
      </w:r>
    </w:p>
    <w:p w14:paraId="4450FDA9" w14:textId="77777777" w:rsidR="004E7113" w:rsidRPr="004E7113" w:rsidRDefault="004E7113" w:rsidP="002D24A3">
      <w:r w:rsidRPr="004E7113">
        <w:t>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14:paraId="72201E8C" w14:textId="77777777" w:rsidR="004E7113" w:rsidRPr="004E7113" w:rsidRDefault="004E7113" w:rsidP="002D24A3">
      <w:r w:rsidRPr="004E7113">
        <w:t>“I hate to call it an innovation because it’s not that complicated. But it’s an innovation that we said, ‘Why don’t we just do it the simple way that we know is going to work?’ ” Poston says. “We knew it was going to work, but the world didn’t.”</w:t>
      </w:r>
    </w:p>
    <w:p w14:paraId="5540DF1D" w14:textId="77777777" w:rsidR="004E7113" w:rsidRPr="004E7113" w:rsidRDefault="004E7113" w:rsidP="002D24A3">
      <w:r w:rsidRPr="004E7113">
        <w:t>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14:paraId="34BC37EC" w14:textId="77777777" w:rsidR="004E7113" w:rsidRPr="004E7113" w:rsidRDefault="004E7113" w:rsidP="002D24A3">
      <w:r w:rsidRPr="004E7113">
        <w:t>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14:paraId="33BA3127" w14:textId="77777777" w:rsidR="004E7113" w:rsidRPr="004E7113" w:rsidRDefault="004E7113" w:rsidP="002D24A3">
      <w:r w:rsidRPr="004E7113">
        <w:t>“We wanted to show not only the world but ourselves that we can still do something real because we had gotten away from actually testing real fission systems,” Poston says.</w:t>
      </w:r>
    </w:p>
    <w:p w14:paraId="08FC6589" w14:textId="77777777" w:rsidR="004E7113" w:rsidRPr="004E7113" w:rsidRDefault="004E7113" w:rsidP="002D24A3">
      <w:r w:rsidRPr="004E7113">
        <w:t>In a proof-of-concept test called DUFF, the team showed that the hardware worked to produce electricity. Then, in 2018, the team successfully tested a prototype of the reactor at the Nevada National Security Site. During the months-long KRUSTY experiment, researchers tested each of the reactor’s components and its ability to withstand various failures. (The experiment names were inspired by The Simpsons TV show.) The reactor also successfully passed a 28 h test, in which it ramped up to full power, peaking at about 5 kW, operated at a steady state, and then shut down safely.</w:t>
      </w:r>
    </w:p>
    <w:p w14:paraId="55CFED5E" w14:textId="77777777" w:rsidR="004E7113" w:rsidRPr="004E7113" w:rsidRDefault="004E7113" w:rsidP="002D24A3">
      <w:r w:rsidRPr="004E7113">
        <w:t>The team hopes that with more optimization, such as by increasing the size of the nuclear core, it can meet its goal of producing 10 kW per reactor.</w:t>
      </w:r>
    </w:p>
    <w:p w14:paraId="24D21C9F" w14:textId="77777777" w:rsidR="004E7113" w:rsidRPr="004E7113" w:rsidRDefault="004E7113" w:rsidP="002D24A3">
      <w:r w:rsidRPr="004E7113">
        <w:t>Of course, some people look at highly enriched uranium with skepticism, given its potential to harm humans and its role as a material for nuclear weapons. But McClure says transporting uranium to the moon and working alongside a reactor can be done safely. Uranium emits weak α particles, which can’t penetrate a piece of paper or skin, so the shielding that surrounds the nuclear core would prevent astronauts from any radiation exposure. Burying the reactor a few meters into the ground or putting it behind a big rock feature could also help keep astronauts safe from radiation when the reactor is on. Once the reactor has run its course, the radioactive waste will likely be shielded and left alone.</w:t>
      </w:r>
    </w:p>
    <w:p w14:paraId="2BA0C1B3" w14:textId="77777777" w:rsidR="004E7113" w:rsidRPr="004E7113" w:rsidRDefault="004E7113" w:rsidP="002D24A3">
      <w:r w:rsidRPr="004E7113">
        <w:t>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14:paraId="5133C3DF" w14:textId="77777777" w:rsidR="004E7113" w:rsidRPr="004E7113" w:rsidRDefault="004E7113" w:rsidP="002D24A3">
      <w:r w:rsidRPr="004E7113">
        <w:t>Ultimately, the fission reactor’s future will depend on not only technical success but also sufficient funding. Dionne Hernández-Lugo of the NASA Glenn Research Center and deputy project manager of the Nuclear Fission Power Project says the proposed budget puts the team “on the path to build and send a surface power system to the moon.”</w:t>
      </w:r>
    </w:p>
    <w:p w14:paraId="49EE25AB" w14:textId="77777777" w:rsidR="004E7113" w:rsidRPr="004E7113" w:rsidRDefault="004E7113" w:rsidP="002D24A3">
      <w:r w:rsidRPr="004E7113">
        <w:t>“It’ll be really exciting to test [the reactor] on the moon and get some experience under our belts before we go to Mars,” Rucker says. “On the moon, you’re close to home, so if something fails, it’s a fairly close trip to get back home, whereas on Mars, your system better be working.”</w:t>
      </w:r>
    </w:p>
    <w:p w14:paraId="5027DAED" w14:textId="77777777" w:rsidR="004E7113" w:rsidRPr="004E7113" w:rsidRDefault="004E7113" w:rsidP="002D24A3">
      <w:r w:rsidRPr="004E7113">
        <w:br/>
      </w:r>
    </w:p>
    <w:p w14:paraId="24068CB7" w14:textId="77777777" w:rsidR="004E7113" w:rsidRPr="004E7113" w:rsidRDefault="004E7113" w:rsidP="002D24A3">
      <w:r w:rsidRPr="004E7113">
        <w:t>That enables lateral innovation.</w:t>
      </w:r>
    </w:p>
    <w:p w14:paraId="2A51216C" w14:textId="77777777" w:rsidR="004E7113" w:rsidRPr="004E7113" w:rsidRDefault="004E7113" w:rsidP="002D24A3">
      <w:r w:rsidRPr="004E7113">
        <w:t>West 20 [Darrell M. West, Senior Fellow in Governance Studies @ Center for Technology Innovation of Brookings, 8-18-2020, Five reasons to explore Mars, Brookings, </w:t>
      </w:r>
      <w:hyperlink r:id="rId22" w:tgtFrame="_blank" w:history="1">
        <w:r w:rsidRPr="004E7113">
          <w:rPr>
            <w:rStyle w:val="Hyperlink"/>
          </w:rPr>
          <w:t>https://www.brookings.edu/articles/five-reasons-to-explore-mars/</w:t>
        </w:r>
      </w:hyperlink>
      <w:r w:rsidRPr="004E7113">
        <w:t>]</w:t>
      </w:r>
    </w:p>
    <w:p w14:paraId="057BF704" w14:textId="77777777" w:rsidR="004E7113" w:rsidRPr="004E7113" w:rsidRDefault="004E7113" w:rsidP="002D24A3">
      <w:r w:rsidRPr="004E7113">
        <w:t>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14:paraId="7FC01291" w14:textId="77777777" w:rsidR="004E7113" w:rsidRPr="004E7113" w:rsidRDefault="004E7113" w:rsidP="002D24A3">
      <w:r w:rsidRPr="004E7113">
        <w:t>Mars is a valuable place for exploration because it can be reached in 6 ½ months, is a major opportunity for scientific exploration, and has been mapped and studied for several decades. The mission represents the first step in a long-term effort to bring Martian samples back to Earth, where they can be analyzed for residues of microbial life. Beyond the study of life itself, there are a number of different benefits of Mars exploration.</w:t>
      </w:r>
    </w:p>
    <w:p w14:paraId="069534C6" w14:textId="77777777" w:rsidR="004E7113" w:rsidRPr="004E7113" w:rsidRDefault="004E7113" w:rsidP="002D24A3">
      <w:r w:rsidRPr="004E7113">
        <w:t>UNDERSTAND THE ORIGINS AND UBIQUITY OF LIFE</w:t>
      </w:r>
    </w:p>
    <w:p w14:paraId="25163938" w14:textId="77777777" w:rsidR="004E7113" w:rsidRPr="004E7113" w:rsidRDefault="004E7113" w:rsidP="002D24A3">
      <w:r w:rsidRPr="004E7113">
        <w:t>The site where Perseverance is expected to land is the place where experts believe 3.5 billion years ago held a lake filled with water and flowing rivers. It is an ideal place to search for the residues of microbial life, test new technologies, and lay the groundwork for human exploration down the road.</w:t>
      </w:r>
    </w:p>
    <w:p w14:paraId="609DD00A" w14:textId="77777777" w:rsidR="004E7113" w:rsidRPr="004E7113" w:rsidRDefault="004E7113" w:rsidP="002D24A3">
      <w:r w:rsidRPr="004E7113">
        <w:t>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14:paraId="21430067" w14:textId="77777777" w:rsidR="004E7113" w:rsidRPr="004E7113" w:rsidRDefault="004E7113" w:rsidP="002D24A3">
      <w:r w:rsidRPr="004E7113">
        <w:t>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14:paraId="2273310F" w14:textId="77777777" w:rsidR="004E7113" w:rsidRPr="004E7113" w:rsidRDefault="004E7113" w:rsidP="002D24A3">
      <w:r w:rsidRPr="004E7113">
        <w:t>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14:paraId="382DC46C" w14:textId="77777777" w:rsidR="004E7113" w:rsidRPr="004E7113" w:rsidRDefault="004E7113" w:rsidP="002D24A3">
      <w:r w:rsidRPr="004E7113">
        <w:t>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14:paraId="4ED53102" w14:textId="77777777" w:rsidR="004E7113" w:rsidRPr="004E7113" w:rsidRDefault="004E7113" w:rsidP="002D24A3">
      <w:r w:rsidRPr="004E7113">
        <w:t>DEVELOP NEW TECHNOLOGIES.</w:t>
      </w:r>
    </w:p>
    <w:p w14:paraId="63C60865" w14:textId="77777777" w:rsidR="004E7113" w:rsidRPr="004E7113" w:rsidRDefault="004E7113" w:rsidP="002D24A3">
      <w:r w:rsidRPr="004E7113">
        <w:t>The U.S. space program has been an extraordinary catalyst for technology innovation. Everything from Global Positioning Systems and medical diagnostic tools to wireless technology and camera phones owe at least part of their creation to the space program. Space exploration required the National Aeronautics and Space Administration to learn how to communicate across wide distances, develop precise navigational tools, store, transmit, and process large amounts of data, deal with health issues through digital imaging and telemedicine, and develop collaborative tools that link scientists around the world.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14:paraId="3F3CEF65" w14:textId="77777777" w:rsidR="004E7113" w:rsidRPr="004E7113" w:rsidRDefault="004E7113" w:rsidP="002D24A3">
      <w:r w:rsidRPr="004E7113">
        <w:t>ENCOURAGE SPACE TOURISM</w:t>
      </w:r>
    </w:p>
    <w:p w14:paraId="1FB8D454" w14:textId="77777777" w:rsidR="004E7113" w:rsidRPr="004E7113" w:rsidRDefault="004E7113" w:rsidP="002D24A3">
      <w:r w:rsidRPr="004E7113">
        <w:t>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14:paraId="10B65DCE" w14:textId="77777777" w:rsidR="004E7113" w:rsidRPr="004E7113" w:rsidRDefault="004E7113" w:rsidP="002D24A3">
      <w:r w:rsidRPr="004E7113">
        <w:t>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14:paraId="3F395FA8" w14:textId="77777777" w:rsidR="004E7113" w:rsidRPr="004E7113" w:rsidRDefault="004E7113" w:rsidP="002D24A3">
      <w:r w:rsidRPr="004E7113">
        <w:t>The advent of space tourism will broaden human horizons in the same way international travel has exposed people to other lands and perspectives. It will show them that the Earth has a delicate ecosystem that deserves protecting and why it is important for people of differing countries to work together to solve global problems. Astronauts who have had this experience say it has altered their viewpoints and had a profound impact on their way of thinking.</w:t>
      </w:r>
    </w:p>
    <w:p w14:paraId="1717963C" w14:textId="77777777" w:rsidR="004E7113" w:rsidRPr="004E7113" w:rsidRDefault="004E7113" w:rsidP="002D24A3">
      <w:r w:rsidRPr="004E7113">
        <w:t>FACILITATE SPACE MINING</w:t>
      </w:r>
    </w:p>
    <w:p w14:paraId="7EEB4C57" w14:textId="77777777" w:rsidR="004E7113" w:rsidRPr="004E7113" w:rsidRDefault="004E7113" w:rsidP="002D24A3">
      <w:r w:rsidRPr="004E7113">
        <w:t>zmany objects around the solar system are made of similar minerals and chemical compounds that exist on Earth. That means that some asteroids, moons, and planets could be rich in minerals and rare elements.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14:paraId="23DCAFED" w14:textId="77777777" w:rsidR="004E7113" w:rsidRPr="004E7113" w:rsidRDefault="004E7113" w:rsidP="002D24A3">
      <w:r w:rsidRPr="004E7113">
        <w:t>ADVANCE SCIENCE</w:t>
      </w:r>
    </w:p>
    <w:p w14:paraId="6455D68F" w14:textId="77777777" w:rsidR="004E7113" w:rsidRPr="004E7113" w:rsidRDefault="004E7113" w:rsidP="002D24A3">
      <w:r w:rsidRPr="004E7113">
        <w:t>One of the most crucial features of humanity is our curiosity about the life, the universe, and how things operate. Exploring space provides a means to satisfy our thirst for knowledge and improve our understanding of ourselves and our place in the universe.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14:paraId="4C152662" w14:textId="77777777" w:rsidR="004E7113" w:rsidRPr="004E7113" w:rsidRDefault="004E7113" w:rsidP="002D24A3">
      <w:r w:rsidRPr="004E7113">
        <w:br/>
      </w:r>
    </w:p>
    <w:p w14:paraId="626E4FCC" w14:textId="77777777" w:rsidR="004E7113" w:rsidRPr="004E7113" w:rsidRDefault="004E7113" w:rsidP="002D24A3">
      <w:r w:rsidRPr="004E7113">
        <w:t>Either we successfully colonize or save humanity while trying. </w:t>
      </w:r>
    </w:p>
    <w:p w14:paraId="3CF828EA" w14:textId="77777777" w:rsidR="004E7113" w:rsidRPr="004E7113" w:rsidRDefault="004E7113" w:rsidP="002D24A3">
      <w:r w:rsidRPr="004E7113">
        <w:t>HÉIgeartaigh 16 [Seán Ó HÉIgeartaigh, professor @ Cambridge + PhD in Genomics from Trinity College of Dublin, 10-5-2016, Technological Wild Cards: Existential Risk and a Changing Humanity, Centre for the Study of Existential Risk, </w:t>
      </w:r>
      <w:hyperlink r:id="rId23" w:tgtFrame="_blank" w:history="1">
        <w:r w:rsidRPr="004E7113">
          <w:rPr>
            <w:rStyle w:val="Hyperlink"/>
          </w:rPr>
          <w:t>https://papers.ssrn.com/sol3/papers.cfm?abstract_id=3446697</w:t>
        </w:r>
      </w:hyperlink>
      <w:r w:rsidRPr="004E7113">
        <w:t>]</w:t>
      </w:r>
    </w:p>
    <w:p w14:paraId="174670C0" w14:textId="77777777" w:rsidR="004E7113" w:rsidRPr="004E7113" w:rsidRDefault="004E7113" w:rsidP="002D24A3">
      <w:r w:rsidRPr="004E7113">
        <w:t>4. WORKING ON THE (DOOMSDAY) CLOCK</w:t>
      </w:r>
    </w:p>
    <w:p w14:paraId="04604421" w14:textId="77777777" w:rsidR="004E7113" w:rsidRPr="004E7113" w:rsidRDefault="004E7113" w:rsidP="002D24A3">
      <w:r w:rsidRPr="004E7113">
        <w:t>Technological progress now offers us a vision of a remarkable future. The advances that have brought us onto an unsustainable pathway have also raised the quality of life dramatically for many, and have unlocked scientific directions that can lead us to a safer, cleaner, more sustainable world.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w:t>
      </w:r>
    </w:p>
    <w:p w14:paraId="7C225950" w14:textId="77777777" w:rsidR="004E7113" w:rsidRPr="004E7113" w:rsidRDefault="004E7113" w:rsidP="002D24A3">
      <w:r w:rsidRPr="004E7113">
        <w:t>There are catastrophic and existential risks that we will simply not be able to overcome without advances in science and technology. These include possible pandemic outbreaks, whether natural or engineered. The early identification of incoming asteroids, and approaches to shift their path, is a topic of active research at NASA and elsewhere. While currently there are no known techniques to prevent or mitigate a supervolcanic eruption, this may not be the case with the tools at our disposal a century from now. And in the longer run, a civilization that has spread permanently beyond the earth, enabled by advances in spaceflight, manufacturing, robotics, and terraforming, is one that is much more likely to endure. However, the breathtaking power of the tools we are developing is not to be taken lightly.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4CC93C29" w14:textId="77777777" w:rsidR="004E7113" w:rsidRPr="004E7113" w:rsidRDefault="004E7113" w:rsidP="002D24A3">
      <w:r w:rsidRPr="004E7113">
        <w:br/>
      </w:r>
    </w:p>
    <w:p w14:paraId="5F15D286" w14:textId="77777777" w:rsidR="004E7113" w:rsidRPr="004E7113" w:rsidRDefault="004E7113" w:rsidP="002D24A3">
      <w:r w:rsidRPr="004E7113">
        <w:t>Every second matters.</w:t>
      </w:r>
    </w:p>
    <w:p w14:paraId="633A5284" w14:textId="77777777" w:rsidR="004E7113" w:rsidRPr="004E7113" w:rsidRDefault="004E7113" w:rsidP="002D24A3">
      <w:r w:rsidRPr="004E7113">
        <w:t>Beckstead 14 [Nick Beckstead, research fellow at Oxford University's Future of Humanity Institute, 2014, Will we eventually be able to colonize other stars? Notes from a preliminary review, </w:t>
      </w:r>
      <w:hyperlink r:id="rId24" w:tgtFrame="_blank" w:history="1">
        <w:r w:rsidRPr="004E7113">
          <w:rPr>
            <w:rStyle w:val="Hyperlink"/>
          </w:rPr>
          <w:t>https://www.fhi.ox.ac.uk/will-we-eventually-be-able-to-colonize-other-stars-notes-from-a-preliminary-review/</w:t>
        </w:r>
      </w:hyperlink>
      <w:r w:rsidRPr="004E7113">
        <w:t>, Willie T.]</w:t>
      </w:r>
    </w:p>
    <w:p w14:paraId="4F7C8B1D" w14:textId="77777777" w:rsidR="004E7113" w:rsidRPr="004E7113" w:rsidRDefault="004E7113" w:rsidP="002D24A3">
      <w:r w:rsidRPr="004E7113">
        <w:t>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Suppose that about 10^10 biological humans could be sustained around an average star. Then the Virgo Supercluster could contain 10^23 biological humans. This corresponds to a loss of potential equal to about 10^14 potential human lives per second of delayed colonization.” Bostrom 2003, “Astronomical Waste.”</w:t>
      </w:r>
    </w:p>
    <w:p w14:paraId="77F1A65B" w14:textId="77777777" w:rsidR="004E7113" w:rsidRPr="004E7113" w:rsidRDefault="004E7113" w:rsidP="002D24A3">
      <w:r w:rsidRPr="004E7113">
        <w:t>[2] “The lion’s share of the expected duration of our existence comes from the possibility that our descendants colonize planets outside our solar system. There are many stars that we may be able to reach with future technology (about 10^13 in our supercluster). Some of them will probably have planets that are hospitable to life, perhaps many of these planets could be made hospitable with appropriate technological developments. Some of these are near stars that will burn for much longer than our sun, some for as much as 100 trillion years (Adams, 2008, p. 39). If multiple locations were colonized, the risk of total destruction would dramatically decrease, since it would take independent global disasters, or a cosmological catastrophe, to destroy civilization. Because of this, it is possible that our descendants would survive until the very end, and that there could be extraordinarily large numbers of them.” Beckstead 2013, “On the Overwhelming Importance of Shaping the Far Future,” p. 57.</w:t>
      </w:r>
    </w:p>
    <w:p w14:paraId="7197040F" w14:textId="77777777" w:rsidR="00284283" w:rsidRDefault="00284283" w:rsidP="002D24A3"/>
    <w:p w14:paraId="695C8D2E" w14:textId="2CF0F300" w:rsidR="002D24A3" w:rsidRDefault="002D24A3" w:rsidP="002D24A3">
      <w:pPr>
        <w:pStyle w:val="Heading2"/>
      </w:pPr>
      <w:r>
        <w:t>Rebutall EV</w:t>
      </w:r>
    </w:p>
    <w:p w14:paraId="1BF1B34A" w14:textId="77777777" w:rsidR="00120815" w:rsidRPr="00120815" w:rsidRDefault="00120815" w:rsidP="001065A7">
      <w:r w:rsidRPr="00120815">
        <w:t>1. T – Nuclear energy produces the least radiation AND no meltdown impact.</w:t>
      </w:r>
    </w:p>
    <w:p w14:paraId="2277D615" w14:textId="77777777" w:rsidR="00120815" w:rsidRPr="00120815" w:rsidRDefault="00120815" w:rsidP="001065A7">
      <w:r w:rsidRPr="00120815">
        <w:t>Rhodes 18 [Richard Rhodes, visiting scholar @ Harvard, MIT, and Stanford University, 7-19-2018, Why Nuclear Power Must Be Part of the Energy Solution, Yale e360, </w:t>
      </w:r>
      <w:hyperlink r:id="rId25" w:tgtFrame="_blank" w:history="1">
        <w:r w:rsidRPr="00120815">
          <w:rPr>
            <w:rStyle w:val="Hyperlink"/>
          </w:rPr>
          <w:t>https://e360.yale.edu/features/why-nuclear-power-must-be-part-of-the-energy-solution-environmentalists-climate</w:t>
        </w:r>
      </w:hyperlink>
      <w:r w:rsidRPr="00120815">
        <w:t>, Willie T.]</w:t>
      </w:r>
    </w:p>
    <w:p w14:paraId="6A5C9FF2" w14:textId="77777777" w:rsidR="00120815" w:rsidRPr="00120815" w:rsidRDefault="00120815" w:rsidP="001065A7">
      <w:r w:rsidRPr="00120815">
        <w:t>In the United States in 2016, nuclear power plants, which generated almost 20 percent of U.S. electricity, had an average capacity factor of 92.3 percent, meaning they operated at full power on 336 out of 365 days per year. (The other 29 days they were taken off the grid for maintenance.) In contrast, U.S. hydroelectric systems delivered power 38.2 percent of the time (138 days per year), wind turbines 34.5 percent of the time (127 days per year) and solar electricity arrays only 25.1 percent of the time (92 days per year). Even plants powered with coal or natural gas only generate electricity about half the time for reasons such as fuel costs and seasonal and nocturnal variations in demand. Nuclear is a clear winner on reliability.</w:t>
      </w:r>
    </w:p>
    <w:p w14:paraId="7E70E937" w14:textId="77777777" w:rsidR="00120815" w:rsidRPr="00120815" w:rsidRDefault="00120815" w:rsidP="001065A7">
      <w:r w:rsidRPr="00120815">
        <w:t>Third, nuclear power releases less radiation into the environment than any other major energy source. This statement will seem paradoxical to many readers, since it’s not commonly known that non-nuclear energy sources release any radiation into the environment. They do. The worst offender is coal, a mineral of the earth’s crust that contains a substantial volume of the radioactive elements uranium and thorium. Burning coal gasifies its organic materials, concentrating its mineral components into the remaining waste, called fly ash. So much coal is burned in the world and so much fly ash produced that coal is actually the major source of radioactive releases into the environment. </w:t>
      </w:r>
    </w:p>
    <w:p w14:paraId="4CAFEF2C" w14:textId="77777777" w:rsidR="00120815" w:rsidRPr="00120815" w:rsidRDefault="00120815" w:rsidP="001065A7">
      <w:r w:rsidRPr="00120815">
        <w:t>In the early 1950s, when the U.S. Atomic Energy Commission believed high-grade uranium ores to be in short supply domestically, it considered extracting uranium for nuclear weapons from the abundant U.S. supply of fly ash from coal burning. In 2007, China began exploring such extraction, drawing on a pile of some 5.3 million metric tons of brown-coal fly ash at Xiaolongtang in Yunnan. The Chinese ash averages about 0.4 pounds of triuranium octoxide (U3O8), a uranium compound, per metric ton. Hungary and South Africa are also exploring uranium extraction from coal fly ash. </w:t>
      </w:r>
    </w:p>
    <w:p w14:paraId="14773F22" w14:textId="77777777" w:rsidR="00120815" w:rsidRPr="00120815" w:rsidRDefault="00120815" w:rsidP="001065A7">
      <w:r w:rsidRPr="00120815">
        <w:t>Studies indicate even the worst possible accident at a nuclear plant is less destructive than other major industrial accidents.</w:t>
      </w:r>
    </w:p>
    <w:p w14:paraId="3DBDAE27" w14:textId="77777777" w:rsidR="00120815" w:rsidRPr="00120815" w:rsidRDefault="00120815" w:rsidP="001065A7">
      <w:r w:rsidRPr="00120815">
        <w:t>The partial meltdown of the Three-Mile Island reactor in March 1979, while a disaster for the owners of the Pennsylvania plant, released only a minimal quantity of radiation to the surrounding population. According to the U.S. Nuclear Regulatory Commission:</w:t>
      </w:r>
    </w:p>
    <w:p w14:paraId="30CEEDDA" w14:textId="77777777" w:rsidR="00120815" w:rsidRPr="00120815" w:rsidRDefault="00120815" w:rsidP="001065A7">
      <w:r w:rsidRPr="00120815">
        <w:t>“The approximately 2 million people around TMI-2 during the accident are estimated to have received an average radiation dose of only about 1 millirem above the usual background dose. To put this into context, exposure from a chest X-ray is about 6 millirem and the area’s natural radioactive background dose is about 100-125 millirem per year… In spite of serious damage to the reactor, the actual release had negligible effects on the physical health of individuals or the environment.”</w:t>
      </w:r>
    </w:p>
    <w:p w14:paraId="0D879C50" w14:textId="77777777" w:rsidR="00120815" w:rsidRPr="00120815" w:rsidRDefault="00120815" w:rsidP="001065A7">
      <w:r w:rsidRPr="00120815">
        <w:br/>
      </w:r>
    </w:p>
    <w:p w14:paraId="268473EB" w14:textId="77777777" w:rsidR="00120815" w:rsidRPr="00120815" w:rsidRDefault="00120815" w:rsidP="001065A7">
      <w:r w:rsidRPr="00120815">
        <w:t>2. It’s statistically near-zero risk.</w:t>
      </w:r>
    </w:p>
    <w:p w14:paraId="425FC375" w14:textId="77777777" w:rsidR="00120815" w:rsidRPr="00120815" w:rsidRDefault="00120815" w:rsidP="001065A7">
      <w:r w:rsidRPr="00120815">
        <w:t>Ottoway ND [HJ Ottoway, No Date, IAEA, Nuclear Power Plant Safety, </w:t>
      </w:r>
      <w:hyperlink r:id="rId26" w:tgtFrame="_blank" w:history="1">
        <w:r w:rsidRPr="00120815">
          <w:rPr>
            <w:rStyle w:val="Hyperlink"/>
          </w:rPr>
          <w:t>https://www.iaea.org/sites/default/files/publications/magazines/bulletin/bull16-1/161_202007277.pdf</w:t>
        </w:r>
      </w:hyperlink>
      <w:r w:rsidRPr="00120815">
        <w:t>, Willie T.]</w:t>
      </w:r>
    </w:p>
    <w:p w14:paraId="6EDA251C" w14:textId="77777777" w:rsidR="00120815" w:rsidRPr="00120815" w:rsidRDefault="00120815" w:rsidP="001065A7">
      <w:r w:rsidRPr="00120815">
        <w:t>Early work in estimating the probability of large-scale accidents [4,6] summarized in WASH-1250, has indicated that the probability of a catastrophic accident in a nuclear power plant is very small — in the order of 10'9 to 10*10 per year. (10-9/year means 1 chance in 1,000,000,000 per year of operation). Preliminary results from more thorough study in U.S.A. [3] appear to be in rather close agreement. Results of Refs. 4 and 6 have been interpreted in WASH-1250 to imply an average mortality risk to people living in the vicinity of a nuclear power plant of about 10'10 per person/year. In comparison with the relationship of Figure 1 this risk is seen to be trivial, even if there were no benefit involved — yet there is an obvious benefit provided in the form of electrical energy.</w:t>
      </w:r>
    </w:p>
    <w:p w14:paraId="41CE998F" w14:textId="77777777" w:rsidR="00120815" w:rsidRPr="00120815" w:rsidRDefault="00120815" w:rsidP="001065A7">
      <w:r w:rsidRPr="00120815">
        <w:br/>
      </w:r>
    </w:p>
    <w:p w14:paraId="2DE5DC7D" w14:textId="77777777" w:rsidR="00120815" w:rsidRPr="00120815" w:rsidRDefault="00120815" w:rsidP="001065A7">
      <w:r w:rsidRPr="00120815">
        <w:t>3. If poor oversight exists, then the impact happens anyways since existing reactors will just break down AND meltdowns have occurred with no impact --- Chernobyl, Fukushima, Three Mile Island all prove.</w:t>
      </w:r>
    </w:p>
    <w:p w14:paraId="66488392" w14:textId="77777777" w:rsidR="00120815" w:rsidRPr="00120815" w:rsidRDefault="00120815" w:rsidP="001065A7">
      <w:r w:rsidRPr="00120815">
        <w:br/>
      </w:r>
    </w:p>
    <w:p w14:paraId="06EC61EB" w14:textId="77777777" w:rsidR="00120815" w:rsidRPr="00120815" w:rsidRDefault="00120815" w:rsidP="001065A7">
      <w:r w:rsidRPr="00120815">
        <w:t>4. The companies that are using it will care and ensure safeguards because they want to avoid reputational and liability damage. Utilities companies also care about reliability, also they’ll ensure they only buy secure reactors AND it’s a competitive market, so if you’re safer than you’ll have more deals. </w:t>
      </w:r>
    </w:p>
    <w:p w14:paraId="35751ABC" w14:textId="77777777" w:rsidR="00120815" w:rsidRPr="00120815" w:rsidRDefault="00120815" w:rsidP="001065A7">
      <w:r w:rsidRPr="00120815">
        <w:br/>
      </w:r>
      <w:r w:rsidRPr="00120815">
        <w:br/>
      </w:r>
      <w:r w:rsidRPr="00120815">
        <w:br/>
      </w:r>
    </w:p>
    <w:p w14:paraId="688F7822" w14:textId="77777777" w:rsidR="00120815" w:rsidRPr="00120815" w:rsidRDefault="00120815" w:rsidP="001065A7">
      <w:r w:rsidRPr="00120815">
        <w:t>6. Companies self regulate</w:t>
      </w:r>
      <w:r w:rsidRPr="00120815">
        <w:br/>
        <w:t>Beaver 24:</w:t>
      </w:r>
      <w:r w:rsidRPr="00120815">
        <w:br/>
        <w:t>Beaver, W., 1-9-2024, Insurance and the public–private management of risk at US commercial nuclear power plants, Wiley Online Library, </w:t>
      </w:r>
      <w:hyperlink r:id="rId27" w:tgtFrame="_blank" w:history="1">
        <w:r w:rsidRPr="00120815">
          <w:rPr>
            <w:rStyle w:val="Hyperlink"/>
          </w:rPr>
          <w:t>https://onlinelibrary.wiley.com/doi/full/10.1111/rmir.12257</w:t>
        </w:r>
      </w:hyperlink>
      <w:r w:rsidRPr="00120815">
        <w:t>, //GP</w:t>
      </w:r>
      <w:r w:rsidRPr="00120815">
        <w:br/>
        <w:t>In the aftermath of the TMI-2 accident, sweeping changes occurred in the US nuclear industry. The accident created a public relations nightmare for nuclear utilities, increasing public fear and distrust, and threatening the continued existence of their plants and the future of US nuclear power generation. Under these circumstances, the utilities recognized the need for more self-regulation and better management of individual reactor risks. As a result, the utilities created several new institutions to develop safety standards, administer safety inspections, perform individual plant risk assessments and, when necessary investigate accidents. The Kemeny Commission recommended that the nuclear industry “establish a program that specifies appropriate safety standards including those for management, quality assurance, and operating procedures and practices, and that conducts independent evaluations” (Kemeny, </w:t>
      </w:r>
      <w:hyperlink r:id="rId28" w:anchor="rmir12257-bib-0026" w:tgtFrame="_blank" w:history="1">
        <w:r w:rsidRPr="00120815">
          <w:rPr>
            <w:rStyle w:val="Hyperlink"/>
          </w:rPr>
          <w:t>1979</w:t>
        </w:r>
      </w:hyperlink>
      <w:r w:rsidRPr="00120815">
        <w:t>, p. 68). In response, the industry in December 1979 established the INPO with the mission to “promote the highest levels of safety and reliability—to promote excellence—in the operation of commercial nuclear power plants” (Institute of Nuclear Power Operations INPO, </w:t>
      </w:r>
      <w:hyperlink r:id="rId29" w:anchor="rmir12257-bib-0013" w:tgtFrame="_blank" w:history="1">
        <w:r w:rsidRPr="00120815">
          <w:rPr>
            <w:rStyle w:val="Hyperlink"/>
          </w:rPr>
          <w:t>2020</w:t>
        </w:r>
      </w:hyperlink>
      <w:r w:rsidRPr="00120815">
        <w:t>). After its formation, INPO developed performance indicators and began to conduct plant evaluations, visiting each plant about every 18 months. INPO conducted evaluations by sending teams of about 15 INPO personnel and peer evaluators to the plant for 2 weeks. As part of the evaluation, INPO assigns an index number for each reactor ranging from 0 (poor) to 100 (superior), and then ranks each reactor site from Category 1 (exemplary) to Category 5 (requires special attention and assistance) (US Department of Energy USDOE, </w:t>
      </w:r>
      <w:hyperlink r:id="rId30" w:anchor="rmir12257-bib-0054" w:tgtFrame="_blank" w:history="1">
        <w:r w:rsidRPr="00120815">
          <w:rPr>
            <w:rStyle w:val="Hyperlink"/>
          </w:rPr>
          <w:t>1986</w:t>
        </w:r>
      </w:hyperlink>
      <w:r w:rsidRPr="00120815">
        <w:t>, pp. D4–5). The index is based on 10 performance indicators first reported on by utilities to INPO in 1985 (Pate, </w:t>
      </w:r>
      <w:hyperlink r:id="rId31" w:anchor="rmir12257-bib-0036" w:tgtFrame="_blank" w:history="1">
        <w:r w:rsidRPr="00120815">
          <w:rPr>
            <w:rStyle w:val="Hyperlink"/>
          </w:rPr>
          <w:t>1986</w:t>
        </w:r>
      </w:hyperlink>
      <w:r w:rsidRPr="00120815">
        <w:t>, p. 61).</w:t>
      </w:r>
    </w:p>
    <w:p w14:paraId="6300A863" w14:textId="77777777" w:rsidR="00120815" w:rsidRPr="00120815" w:rsidRDefault="00120815" w:rsidP="001065A7">
      <w:r w:rsidRPr="00120815">
        <w:br/>
      </w:r>
      <w:r w:rsidRPr="00120815">
        <w:br/>
      </w:r>
    </w:p>
    <w:p w14:paraId="2B48B75B" w14:textId="77777777" w:rsidR="00120815" w:rsidRPr="00120815" w:rsidRDefault="00120815" w:rsidP="001065A7">
      <w:r w:rsidRPr="00120815">
        <w:t>A2 Climate </w:t>
      </w:r>
    </w:p>
    <w:p w14:paraId="1FAEEC49" w14:textId="77777777" w:rsidR="00120815" w:rsidRPr="00120815" w:rsidRDefault="00120815" w:rsidP="001065A7">
      <w:r w:rsidRPr="00120815">
        <w:t>Renewables aren’t enough and all implantation plans of a renewable grid are idealistic with flaws. Clack 17</w:t>
      </w:r>
    </w:p>
    <w:p w14:paraId="14AB7846" w14:textId="77777777" w:rsidR="00120815" w:rsidRPr="00120815" w:rsidRDefault="00120815" w:rsidP="001065A7">
      <w:r w:rsidRPr="00120815">
        <w:t>Clack CTM, Qvist SA, Apt J, Bazilian M, Brandt AR, Caldeira K, Davis SJ, Diakov V, Handschy MA, Hines PDH, Jaramillo P, Kammen DM, Long JCS, Morgan MG, Reed A, Sivaram V, Sweeney J, Tynan GR, Victor DG, Weyant JP, Whitacre JF. Evaluation of a proposal for reliable low-cost grid power with 100% wind, water, and solar. Proc Natl Acad Sci U S A. 2017 Jun 27;114(26):6722-6727. doi: 10.1073/pnas.1610381114. Epub 2017 Jun 19. PMID: 28630353; PMCID: PMC5495221.</w:t>
      </w:r>
    </w:p>
    <w:p w14:paraId="1131E169" w14:textId="77777777" w:rsidR="00120815" w:rsidRPr="00120815" w:rsidRDefault="00120815" w:rsidP="001065A7">
      <w:r w:rsidRPr="00120815">
        <w:t>Anumber of studies, including a study by one of us, have concluded that an 80% decarbonization of the US electric grid could be achieved at reasonable cost (</w:t>
      </w:r>
      <w:hyperlink r:id="rId32" w:anchor="core-r1" w:tgtFrame="_blank" w:history="1">
        <w:r w:rsidRPr="00120815">
          <w:rPr>
            <w:rStyle w:val="Hyperlink"/>
          </w:rPr>
          <w:t>1</w:t>
        </w:r>
      </w:hyperlink>
      <w:r w:rsidRPr="00120815">
        <w:t>, </w:t>
      </w:r>
      <w:hyperlink r:id="rId33" w:anchor="core-r2" w:tgtFrame="_blank" w:history="1">
        <w:r w:rsidRPr="00120815">
          <w:rPr>
            <w:rStyle w:val="Hyperlink"/>
          </w:rPr>
          <w:t>2</w:t>
        </w:r>
      </w:hyperlink>
      <w:r w:rsidRPr="00120815">
        <w:t>). The high level of decarbonization is facilitated by an optimally configured continental high-voltage transmission network. There seems to be some consensus that substantial amounts of greenhouse gas (GHG) emissions could be avoided with widespread deployment of solar and wind electric generation technologies along with supporting infrastructure. Furthermore, it is not in question that it would be theoretically possible to build a reliable energy system excluding all bioenergy, nuclear energy, and fossil fuel sources. Given unlimited resources to build variable energy production facilities, while expanding the transmission grid and accompanying energy storage capacity enormously, one would eventually be able to meet any conceivable load. However, in developing a strategy to effectively mitigate global energy-related CO2 emissions, it is critical that the scope of the challenge to achieve this in the real world is accurately defined and clearly communicated. Wind and solar are variable energy sources, and some way must be found to address the issue of how to provide energy if their immediate output cannot continuously meet instantaneous demand. The main options are to (i) curtail load (i.e., modify or fail to satisfy demand) at times when energy is not available, (ii) deploy very large amounts of energy storage, or (iii) provide supplemental energy sources that can be dispatched when needed. It is not yet clear how much it is possible to curtail loads, especially over long durations, without incurring large economic costs. There are no electric storage systems available today that canaffordably and dependably store the vast amounts of energy needed over weeks to reliably satisfy demand using expanded wind and solar power generation alone. These facts have led many US and global energy system analyses (</w:t>
      </w:r>
      <w:hyperlink r:id="rId34" w:anchor="core-r1" w:tgtFrame="_blank" w:history="1">
        <w:r w:rsidRPr="00120815">
          <w:rPr>
            <w:rStyle w:val="Hyperlink"/>
          </w:rPr>
          <w:t>1</w:t>
        </w:r>
      </w:hyperlink>
      <w:r w:rsidRPr="00120815">
        <w:t> –</w:t>
      </w:r>
      <w:hyperlink r:id="rId35" w:anchor="core-r10" w:tgtFrame="_blank" w:history="1">
        <w:r w:rsidRPr="00120815">
          <w:rPr>
            <w:rStyle w:val="Hyperlink"/>
          </w:rPr>
          <w:t>10</w:t>
        </w:r>
      </w:hyperlink>
      <w:r w:rsidRPr="00120815">
        <w:t>) to recognize the importance of a broad portfolio of electricity generation technologies, including sources that can be dispatched when needed. Faults with the Jacobson et al. Analyses Jacobson et al. (</w:t>
      </w:r>
      <w:hyperlink r:id="rId36" w:anchor="core-r11" w:tgtFrame="_blank" w:history="1">
        <w:r w:rsidRPr="00120815">
          <w:rPr>
            <w:rStyle w:val="Hyperlink"/>
          </w:rPr>
          <w:t>11</w:t>
        </w:r>
      </w:hyperlink>
      <w:r w:rsidRPr="00120815">
        <w:t>) along with additional colleagues in a companion article (</w:t>
      </w:r>
      <w:hyperlink r:id="rId37" w:anchor="core-r12" w:tgtFrame="_blank" w:history="1">
        <w:r w:rsidRPr="00120815">
          <w:rPr>
            <w:rStyle w:val="Hyperlink"/>
          </w:rPr>
          <w:t>12</w:t>
        </w:r>
      </w:hyperlink>
      <w:r w:rsidRPr="00120815">
        <w:t>) attempt to show the feasibility of supplying all energy end uses (in the continental United States) with almost exclusively wind, water, and solar (WWS) power (no coal, natural gas, bioenergy, or nuclear power), while meeting all loads, at reasonable cost. Ref. </w:t>
      </w:r>
      <w:hyperlink r:id="rId38" w:anchor="core-r11" w:tgtFrame="_blank" w:history="1">
        <w:r w:rsidRPr="00120815">
          <w:rPr>
            <w:rStyle w:val="Hyperlink"/>
          </w:rPr>
          <w:t>11</w:t>
        </w:r>
      </w:hyperlink>
      <w:r w:rsidRPr="00120815">
        <w:t> does include 1.5% generation from geothermal, tidal, and wave energy. Throughout the remainder of the paper, we denote the scenarios in ref. </w:t>
      </w:r>
      <w:hyperlink r:id="rId39" w:anchor="core-r11" w:tgtFrame="_blank" w:history="1">
        <w:r w:rsidRPr="00120815">
          <w:rPr>
            <w:rStyle w:val="Hyperlink"/>
          </w:rPr>
          <w:t>11</w:t>
        </w:r>
      </w:hyperlink>
      <w:r w:rsidRPr="00120815">
        <w:t> as 100% wind, solar, and hydroelectric power for simplicity. Such a scenario may be a useful way to explore the hypothesis that it is possible to meet the challenges associated with reliably supplying energy across all sectors almost exclusively with large quantities of a narrow range of variable energy resources. However, there is a difference between presenting such visions as thought experiments and asserting, as the authors do, that rapid and complete conversion to an almost 100% wind, solar, and hydroelectric power system is feasible with little downside (</w:t>
      </w:r>
      <w:hyperlink r:id="rId40" w:anchor="core-r12" w:tgtFrame="_blank" w:history="1">
        <w:r w:rsidRPr="00120815">
          <w:rPr>
            <w:rStyle w:val="Hyperlink"/>
          </w:rPr>
          <w:t>12</w:t>
        </w:r>
      </w:hyperlink>
      <w:r w:rsidRPr="00120815">
        <w:t>). It is important to understand the distinction between physical possibility and feasibility in the real world. To be clear, the specific aim of the work by Jacobson et al. (</w:t>
      </w:r>
      <w:hyperlink r:id="rId41" w:anchor="core-r11" w:tgtFrame="_blank" w:history="1">
        <w:r w:rsidRPr="00120815">
          <w:rPr>
            <w:rStyle w:val="Hyperlink"/>
          </w:rPr>
          <w:t>11</w:t>
        </w:r>
      </w:hyperlink>
      <w:r w:rsidRPr="00120815">
        <w:t>) is to provide “low-cost solutions to the grid reliability problem with 100% penetration of WWS [wind, water and solar power] across all energy sectors in the continental United States between 2050 and 2055.” Relying on 100% wind, solar, and hydroelectric power could make climate mitigation more difficult and more expensive than it needs to be. For example, the analyses by Jacobson et al. (11, 12) exclude from consideration several commercially available technologies, such as nuclear and bioenergy, that could potentially contribute to decarbonization of the global energy system, while also helping assure high levels of reliability in the power grid. Furthermore, Jacobson et al. (11, 12) exclude carbon capture and storage technologies for fossil fuel generation. An additional option not considered in the 100% wind, solar, and hydroelectric studies is bioenergy coupled with carbon capture and storage to create negative emissions within the system, which could help with emissions targets. With all available technologies at our disposal, achieving an 80% reduction in GHG emissions from the electricity sector at reasonable costs is extremely challenging, even using a new continental-scale high-voltage transmission grid. Decarbonizing the last 20% of the electricity sector as well as decarbonizing the rest of the economy that is difficult to electrify (e.g., cement manufacture and aviation) are even more challenging. These challenges are deepened by placing constraints on technological options. In our view, to show that a proposed energy system is technically and economically feasible, a study must, at a minimum, show, through transparent inputs, outputs, analysis, and validated modeling (13), that the required technologies have been commercially proven at scale at a cost comparable with alternatives; that the technologies can, at scale, provide adequate and reliable energy; that the deployment rate required of such technologies and their associated infrastructure is plausible and commensurate with other historical examples in the energy sector; and that the deployment and operation of the technologies do not violate environmental regulations. We show that refs. 11 and 12 do not meet these criteria and, accordingly, do not show the technical, practical, or economic feasibility of a 100% wind, solar, and hydroelectric energy vision. As we detail below and in SI Appendix, ref. 11 contains modeling errors; incorrect, implausible, and/or inadequately supported assumptions; and the application of methods inappropriate to the task. In short, the analysis performed in ref. 11 does not support the claim that such a system would perform at reasonable cost and provide reliable power. The vision proposed by the studies in refs. 11 and 12 narrows generation options but includes a wide range of currently uncosted innovations that would have to be deployed at large scale (e.g., replacement of our current aviation system with yetto-be-developed hydrogen-powered planes). The system in ref. 11 assumes the availability of multiweek energy storage systems that are not yet proven at scale and deploys them at a capacity twice that of the entire United States’ generating and storage capacity today. There would be underground thermal energy storage (UTES) systems deployed in nearly every community to provide services for every home, business, office building, hospital, school, and factory in the United States. However, the analysis does not include an accounting of the costs of the physical infrastructure (pipes and distribution lines) to support these systems. An analysis of district heating (14) showed that having existing infrastructure is key to effective deployment, because the high upfront costs of the infrastructure are prohibitive. It is not difficult to match instantaneous energy demands for all purposes with variable electricity generation sources in real time as needed to assure reliable power supply if one assumes, as the authors of the ref. 11 do, that there exists a nationally integrated grid, that most loads can be flexibly shifted in time, that large amounts of multiweek and seasonal energy storage will be readily available at low cost, and that the entire economy can easily be electrified or made to use hydrogen. However, adequate support for the validity of these assumptions is lacking. Furthermore, the conclusions in ref. 11 rely heavily on free, nonmodeled hydroelectric capacity expansion (adding turbines that are unlikely to be feasible without major reconstruction of existing facilities) at current reservoirs without consideration of hydrological constraints or the need for additional supporting infrastructure (penstocks, tunnels, and space); massive scale-up of hydrogen production and use; unconstrained, nonmodeled transmission expansion with only rough cost estimates; and free time-shifting of loads at large scale in response to variable energy provision. None of these are going to be achieved without cost. Some assumed expansions, such as the hydroelectric power output, imply operating facilities way beyond existing constraints that have been established for important environmental reasons. Without these elements, the costs of the energy system in ref. 11 would be substantially higher than claimed. In evaluating the 100% wind, solar, and hydroelectric power system (11), we focus on four major issues that are explored in</w:t>
      </w:r>
    </w:p>
    <w:p w14:paraId="41A133AA" w14:textId="77777777" w:rsidR="00120815" w:rsidRPr="00120815" w:rsidRDefault="00120815" w:rsidP="001065A7">
      <w:r w:rsidRPr="00120815">
        <w:t>1.      Nuclear energy is better than renewables -- 3 warrants</w:t>
      </w:r>
    </w:p>
    <w:p w14:paraId="6047D546" w14:textId="77777777" w:rsidR="00120815" w:rsidRPr="00120815" w:rsidRDefault="00120815" w:rsidP="001065A7">
      <w:r w:rsidRPr="00120815">
        <w:t>Matthews 22 [Richard Matthews. Richard Matthews is a researcher, writer, journalist, consultant, and change activist. He has published thousands of articles and contributed to reports for policymakers including a United Nations Environment Program (UNEP) publication. His critical, interdisciplinary analyses have been cited by a wide array of academic publications. His research interests include carbon removal, nuclear power, and disinformation. He is currently spearheading Change Oracle’s Polycrisis Project (COPP). “Nuclear Power Versus Renewable Energy”. </w:t>
      </w:r>
      <w:hyperlink r:id="rId42" w:tgtFrame="_blank" w:history="1">
        <w:r w:rsidRPr="00120815">
          <w:rPr>
            <w:rStyle w:val="Hyperlink"/>
          </w:rPr>
          <w:t>changeoracle.com</w:t>
        </w:r>
      </w:hyperlink>
      <w:r w:rsidRPr="00120815">
        <w:t>. 07-20-2022. Accessed: 03-06-2025.</w:t>
      </w:r>
    </w:p>
    <w:p w14:paraId="3ECDDA70" w14:textId="77777777" w:rsidR="00120815" w:rsidRPr="00120815" w:rsidRDefault="00120815" w:rsidP="001065A7">
      <w:hyperlink r:id="rId43" w:anchor=":~:text=Solar%20%26%20Wind%20Compared%20to%20Nuclear%20Energy&amp;text=An%20analysis%20of%20the%20levelized,include%20storage%20and%20network%20costs" w:tgtFrame="_blank" w:history="1">
        <w:r w:rsidRPr="00120815">
          <w:rPr>
            <w:rStyle w:val="Hyperlink"/>
          </w:rPr>
          <w:t>https://changeoracle.com/2022/07/20/nuclear-power-versus-renewable-energy/#:~:text=Solar%20%26%20Wind%20Compared%20to%20Nuclear%20Energy&amp;text=An%20analysis%20of%20the%20levelized,include%20storage%20and%20network%20costs</w:t>
        </w:r>
      </w:hyperlink>
      <w:r w:rsidRPr="00120815">
        <w:t>. //addy]</w:t>
      </w:r>
    </w:p>
    <w:p w14:paraId="7A41C5C3" w14:textId="77777777" w:rsidR="00120815" w:rsidRPr="00120815" w:rsidRDefault="00120815" w:rsidP="001065A7">
      <w:r w:rsidRPr="00120815">
        <w:t>Nuclear is also one of the cleanest sources of energy. Recent research published in the Journal of Cleaner Production found that the emission of GHGs and natural resource use associated with nuclear power generation was similar to that of renewable energy.  An analysis by the European Commission indicates that in terms of full-cycle production, the emissions from nuclear are around the same as wind.  Other studies have concluded that nuclear may be even cleaner than solar. Orano claims that nuclear power generates four times fewer GHGs than solar.</w:t>
      </w:r>
    </w:p>
    <w:p w14:paraId="484CCA31" w14:textId="77777777" w:rsidR="00120815" w:rsidRPr="00120815" w:rsidRDefault="00120815" w:rsidP="001065A7">
      <w:r w:rsidRPr="00120815">
        <w:t>Nuclear also requires substantially less land than wind and solar.  According to some assessments, nuclear requires 1/2,000th as much land as wind and 1/400th as much land as solar.  US government data indicates that a 1,000-megawatt wind farm requires 360 times more land than a similar-capacity nuclear facility, while a solar plant requires 75 times more area. </w:t>
      </w:r>
    </w:p>
    <w:p w14:paraId="44F5997C" w14:textId="77777777" w:rsidR="00120815" w:rsidRPr="00120815" w:rsidRDefault="00120815" w:rsidP="001065A7">
      <w:r w:rsidRPr="00120815">
        <w:t>While there are valid concerns about nuclear waste, there are also legitimate issues with renewable waste.  Wind and solar generate a litany of chemical wastes including toxic heavy metals like cadmium, arsenic, chromium, and lead. While nuclear waste can remain radioactive for thousands of years, waste metals associated with renewables remain dangerous forever. Perhaps most importantly, the volume of nuclear waste is a tiny fraction of renewable waste. Nuclear waste is 1/10,000th of the waste generated by solar and 1/500th of the waste generated by wind.</w:t>
      </w:r>
    </w:p>
    <w:p w14:paraId="1D0E022A" w14:textId="77777777" w:rsidR="00120815" w:rsidRPr="00120815" w:rsidRDefault="00120815" w:rsidP="001065A7">
      <w:r w:rsidRPr="00120815">
        <w:br/>
      </w:r>
      <w:r w:rsidRPr="00120815">
        <w:br/>
      </w:r>
      <w:r w:rsidRPr="00120815">
        <w:br/>
      </w:r>
      <w:r w:rsidRPr="00120815">
        <w:br/>
      </w:r>
      <w:r w:rsidRPr="00120815">
        <w:br/>
      </w:r>
    </w:p>
    <w:p w14:paraId="3D75D01D" w14:textId="77777777" w:rsidR="00120815" w:rsidRPr="00120815" w:rsidRDefault="00120815" w:rsidP="001065A7">
      <w:r w:rsidRPr="00120815">
        <w:t>Nuclear energy can be scaled up better than any renewable source and can put us on track for climate change progress. Empirical case studies and models prove Qvist 15</w:t>
      </w:r>
    </w:p>
    <w:p w14:paraId="6BBDAD9E" w14:textId="77777777" w:rsidR="00120815" w:rsidRPr="00120815" w:rsidRDefault="00120815" w:rsidP="001065A7">
      <w:r w:rsidRPr="00120815">
        <w:t>Staffan A. Qvist, "Potential for Worldwide Displacement of Fossil-Fuel Electricity by Nuclear Energy in Three Decades Based on Extrapolation of Regional Deployment Data," May 13, 2015 // Shah</w:t>
      </w:r>
    </w:p>
    <w:p w14:paraId="66BA725E" w14:textId="77777777" w:rsidR="00120815" w:rsidRPr="00120815" w:rsidRDefault="00120815" w:rsidP="001065A7">
      <w:hyperlink r:id="rId44" w:tgtFrame="_blank" w:history="1">
        <w:r w:rsidRPr="00120815">
          <w:rPr>
            <w:rStyle w:val="Hyperlink"/>
          </w:rPr>
          <w:t>https://journals.plos.org/plosone/article?id=10.1371/journal.pone.0124074</w:t>
        </w:r>
        <w:r w:rsidRPr="00120815">
          <w:rPr>
            <w:rStyle w:val="Hyperlink"/>
          </w:rPr>
          <w:br/>
        </w:r>
        <w:r w:rsidRPr="00120815">
          <w:rPr>
            <w:rStyle w:val="Hyperlink"/>
          </w:rPr>
          <w:br/>
        </w:r>
        <w:r w:rsidRPr="00120815">
          <w:rPr>
            <w:rStyle w:val="Hyperlink"/>
          </w:rPr>
          <w:br/>
        </w:r>
      </w:hyperlink>
    </w:p>
    <w:p w14:paraId="19C2769D" w14:textId="77777777" w:rsidR="00120815" w:rsidRPr="00120815" w:rsidRDefault="00120815" w:rsidP="001065A7">
      <w:r w:rsidRPr="00120815">
        <w:t>Article Authors Metrics Comments Media Coverage Abstract Introduction Conclusion Supporting Information Author Contributions References Reader Comments Figures Abstract There is an ongoing debate about the deployment rates and composition of alternative energy plans that could feasibly displace fossil fuels globally by mid-century, as required to avoid the more extreme impacts of climate change. Here we demonstrate the potential for a large-scale expansion of global nuclear power to replace fossil-fuel electricity production, based on empirical data from the Swedish and French light water reactor programs of the 1960s to 1990s. Analysis of these historical deployments show that if the world built nuclear power at no more than the per capita rate of these exemplar nations during their national expansion, then coal- and gas-fired electricity could be replaced worldwide in less than a decade. Under more conservative projections that take into account probable constraints and uncertainties such as differing relative economic output across regions, current and past unit construction time and costs, future electricity demand growth forecasts and the retiring of existing aging nuclear plants, our modelling estimates that the global share of fossil-fuel-derived electricity could be replaced within 25–34 years. This would allow the world to meet the most stringent greenhouse-gas mitigation targets. Introduction Human industrial and agricultural activity is now the principal cause of changes in the Earth’s atmospheric composition of long-lived greenhouse gases, mainly carbon dioxide (CO2), and will be the driving force of climate change in the 21st century [</w:t>
      </w:r>
      <w:hyperlink r:id="rId45" w:anchor="pone.0124074.ref001" w:tgtFrame="_blank" w:history="1">
        <w:r w:rsidRPr="00120815">
          <w:rPr>
            <w:rStyle w:val="Hyperlink"/>
          </w:rPr>
          <w:t>1</w:t>
        </w:r>
      </w:hyperlink>
      <w:r w:rsidRPr="00120815">
        <w:t>]. More than 190 nations have agreed on the need to limit fossil-fuel emissions to mitigate anthropogenic climate change, as formalized in the 1992 Framework Convention on Climate Change [</w:t>
      </w:r>
      <w:hyperlink r:id="rId46" w:anchor="pone.0124074.ref002" w:tgtFrame="_blank" w:history="1">
        <w:r w:rsidRPr="00120815">
          <w:rPr>
            <w:rStyle w:val="Hyperlink"/>
          </w:rPr>
          <w:t>2</w:t>
        </w:r>
      </w:hyperlink>
      <w:r w:rsidRPr="00120815">
        <w:t>]. However, the competing global demand for low-cost and reliable energy and electricity to fuel the rapid economic development of countries like China and India has led to a large expansion of energy production capacity based predominantly on fossil fuels. Because of this, human-caused greenhouse-gas emissions continue to increase, even though the threat of climate change from the burning of fossil fuels is widely recognized [</w:t>
      </w:r>
      <w:hyperlink r:id="rId47" w:anchor="pone.0124074.ref003" w:tgtFrame="_blank" w:history="1">
        <w:r w:rsidRPr="00120815">
          <w:rPr>
            <w:rStyle w:val="Hyperlink"/>
          </w:rPr>
          <w:t>3</w:t>
        </w:r>
      </w:hyperlink>
      <w:r w:rsidRPr="00120815">
        <w:t>]. There is therefore an urgent need to assess what energy-generation technologies could allow for deep cuts in greenhouse-gas emissions and air pollution while simultaneously allowing for a rapid expansion of economic activity and prosperity in the poorer regions of the world. Much recent attention has been given to the potential of, and constraints on, renewable energy [</w:t>
      </w:r>
      <w:hyperlink r:id="rId48" w:anchor="pone.0124074.ref004" w:tgtFrame="_blank" w:history="1">
        <w:r w:rsidRPr="00120815">
          <w:rPr>
            <w:rStyle w:val="Hyperlink"/>
          </w:rPr>
          <w:t>4</w:t>
        </w:r>
      </w:hyperlink>
      <w:r w:rsidRPr="00120815">
        <w:t>]. Here we take a different tack, by making use of historical data from the Swedish nuclear program to model the feasibility of a massive expansion of nuclear power at a rate sufficient to largely replace the current electricity production from fossil fuel sources by mid-century—the time window for achieving the least-emissions pathway (representative concentration pathway 2.6 or lower) as set out in the Fifth Assessment Report of the Intergovernmental Panel on Climate Change [</w:t>
      </w:r>
      <w:hyperlink r:id="rId49" w:anchor="pone.0124074.ref005" w:tgtFrame="_blank" w:history="1">
        <w:r w:rsidRPr="00120815">
          <w:rPr>
            <w:rStyle w:val="Hyperlink"/>
          </w:rPr>
          <w:t>5</w:t>
        </w:r>
      </w:hyperlink>
      <w:r w:rsidRPr="00120815">
        <w:t>]. In a supporting analysis we also model France as a case study; the French example provides an excellent example of a significantly larger nation also pursuing an electricity production policy for a prolonged period based almost entirely on nuclear energy. As part of this analysis, we detail the impact nuclear power had on historical Swedish and French CO2 emissions, define the rate nuclear capacity was added, estimate the cost and construction time in these national nuclear programs, finally, show how they can be compared meaningfully to the current global situation. Why consider a large-scale nuclear scenario? The operation of a nuclear reactor does not emit greenhouse gases or other forms of particulate air pollution, and it is one of few base-load alternatives to fossil energy sources currently available that has been proven by historical experience to be able to be significantly expanded and scaled up [</w:t>
      </w:r>
      <w:hyperlink r:id="rId50" w:anchor="pone.0124074.ref006" w:tgtFrame="_blank" w:history="1">
        <w:r w:rsidRPr="00120815">
          <w:rPr>
            <w:rStyle w:val="Hyperlink"/>
          </w:rPr>
          <w:t>6</w:t>
        </w:r>
      </w:hyperlink>
      <w:r w:rsidRPr="00120815">
        <w:t>]. Large-hydro projects are geographically constrained and typical have widespread impacts on river basins [</w:t>
      </w:r>
      <w:hyperlink r:id="rId51" w:anchor="pone.0124074.ref007" w:tgtFrame="_blank" w:history="1">
        <w:r w:rsidRPr="00120815">
          <w:rPr>
            <w:rStyle w:val="Hyperlink"/>
          </w:rPr>
          <w:t>7</w:t>
        </w:r>
      </w:hyperlink>
      <w:r w:rsidRPr="00120815">
        <w:t>]. The land use [</w:t>
      </w:r>
      <w:hyperlink r:id="rId52" w:anchor="pone.0124074.ref008" w:tgtFrame="_blank" w:history="1">
        <w:r w:rsidRPr="00120815">
          <w:rPr>
            <w:rStyle w:val="Hyperlink"/>
          </w:rPr>
          <w:t>8</w:t>
        </w:r>
      </w:hyperlink>
      <w:r w:rsidRPr="00120815">
        <w:t>], and biodiversity [</w:t>
      </w:r>
      <w:hyperlink r:id="rId53" w:anchor="pone.0124074.ref009" w:tgtFrame="_blank" w:history="1">
        <w:r w:rsidRPr="00120815">
          <w:rPr>
            <w:rStyle w:val="Hyperlink"/>
          </w:rPr>
          <w:t>9</w:t>
        </w:r>
      </w:hyperlink>
      <w:r w:rsidRPr="00120815">
        <w:t>] aspects of a large-scale expansion of biomass for energy make its use as a sustainable global energy source questionable. Monetary values presented in this paper are, unless otherwise stated, reported in the value of the US dollar in 2005. When needed, inflation adjustments were done using data as provided by the U.S. Bureau of Labor Statistics. The year 2005 was chosen rather than 2014 because it is the current reference year for most major databases, including the World Bank data, and the reader can thus directly verify numbers appearing in this paper without the need for inflation adjustments. All gross domestic product (GDP) data are presented in the original form, not corrected by purchasing power parity (PPP) estimates. Using GDP-data that has not been PPP-adjusted gives more conservative results, since Swedish PPP-adjusted GDP is lower than the un-adjusted GDP for the entire time-span of interest [</w:t>
      </w:r>
      <w:hyperlink r:id="rId54" w:anchor="pone.0124074.ref010" w:tgtFrame="_blank" w:history="1">
        <w:r w:rsidRPr="00120815">
          <w:rPr>
            <w:rStyle w:val="Hyperlink"/>
          </w:rPr>
          <w:t>10</w:t>
        </w:r>
      </w:hyperlink>
      <w:r w:rsidRPr="00120815">
        <w:t>]. Source data and the calculations used for all numbers presented in this paper are provided in the </w:t>
      </w:r>
      <w:hyperlink r:id="rId55" w:anchor="pone.0124074.s001" w:tgtFrame="_blank" w:history="1">
        <w:r w:rsidRPr="00120815">
          <w:rPr>
            <w:rStyle w:val="Hyperlink"/>
          </w:rPr>
          <w:t>S1 Dataset</w:t>
        </w:r>
      </w:hyperlink>
      <w:r w:rsidRPr="00120815">
        <w:t>. Nuclear capacity impact on CO2 emissions in Sweden Between 1960 and 1990 Sweden more than doubled its inflation-adjusted gross domestic product (GDP) per capita while reducing its per capita CO2 emissions through a rapid expansion of nuclear power production. The reduction in CO2 emissions was not an objective but rather a fortunate by-product, since the effect on the climate by greenhouse-gas emissions was not a factor in political discourse until much more recently. Nuclear power was introduced to reduce dependence on imported oil and to protect four major Swedish rivers from hydropower installations [</w:t>
      </w:r>
      <w:hyperlink r:id="rId56" w:anchor="pone.0124074.ref011" w:tgtFrame="_blank" w:history="1">
        <w:r w:rsidRPr="00120815">
          <w:rPr>
            <w:rStyle w:val="Hyperlink"/>
          </w:rPr>
          <w:t>11</w:t>
        </w:r>
      </w:hyperlink>
      <w:r w:rsidRPr="00120815">
        <w:t>]. As illustrated in </w:t>
      </w:r>
      <w:hyperlink r:id="rId57" w:anchor="pone-0124074-g001" w:tgtFrame="_blank" w:history="1">
        <w:r w:rsidRPr="00120815">
          <w:rPr>
            <w:rStyle w:val="Hyperlink"/>
          </w:rPr>
          <w:t>Fig 1</w:t>
        </w:r>
      </w:hyperlink>
      <w:r w:rsidRPr="00120815">
        <w:t>, in the pre-nuclear era (1960–1972), the rise in Swedish CO2 emissions matched and even exceeded the relative increase in economic output. Once commercial nuclear power capacity was brought online, however, starting with the Oskarshamn-1 plant in 1972, emissions started to decline rapidly. By 1986, half of the electrical output of the country came from nuclear power plants, and total CO2 emissions per capita (from all sources) had been slashed by 75% from the peak level of 1970. Based on the data available in the World Bank database, this appears to be the most rapid installation of low-CO2 electricity capacity on a per capita basis of any nation in history (France and the U.S. installed more total nuclear capacity in the 1960 to 1980s, but less than Sweden on a per capita basis) [</w:t>
      </w:r>
      <w:hyperlink r:id="rId58" w:anchor="pone.0124074.ref012" w:tgtFrame="_blank" w:history="1">
        <w:r w:rsidRPr="00120815">
          <w:rPr>
            <w:rStyle w:val="Hyperlink"/>
          </w:rPr>
          <w:t>12</w:t>
        </w:r>
      </w:hyperlink>
      <w:r w:rsidRPr="00120815">
        <w:t>]. Thus Sweden provides a historical benchmark ‘best-case scenario’ on which to judge the potential for future nuclear expansion. Nuclear electricity costs in Sweden have always included a surcharge corresponding to the full estimated costs of researching, building and operating a final repository for all nuclear waste. At the end of the nuclear expansion period, Swedish electricity prices (including taxes and surcharges) were among the lowest in the world, and the running cost of the nuclear plants (per kilowatt hour [kWh] produced) were lower than all other sources except for existing hydropower installations [</w:t>
      </w:r>
      <w:hyperlink r:id="rId59" w:anchor="pone.0124074.ref013" w:tgtFrame="_blank" w:history="1">
        <w:r w:rsidRPr="00120815">
          <w:rPr>
            <w:rStyle w:val="Hyperlink"/>
          </w:rPr>
          <w:t>13</w:t>
        </w:r>
      </w:hyperlink>
      <w:r w:rsidRPr="00120815">
        <w:t>]. Emissions were reduced due to the closing of fossil power plants and the electrification (by nuclear power) of heating and industrial processes that were previously fossil powered. The total energy supply from crude oil and oil-derivative products dropped by 40% (from 350 terawatt hours per year [TWh/y] to 209 TWh/y) in the period 1970–1986. In the same time period, total electricity consumption doubled and the use of electricity for heating expanded by 5.5 times (from 4.7 TWh/y to 25.8 TWh/y) [</w:t>
      </w:r>
      <w:hyperlink r:id="rId60" w:anchor="pone.0124074.ref014" w:tgtFrame="_blank" w:history="1">
        <w:r w:rsidRPr="00120815">
          <w:rPr>
            <w:rStyle w:val="Hyperlink"/>
          </w:rPr>
          <w:t>14</w:t>
        </w:r>
      </w:hyperlink>
      <w:r w:rsidRPr="00120815">
        <w:t>]. The rate at which nuclear electricity production can be added Out of the 12 commercial reactors that were built in Sweden, nine were of completely indigenous designs that were developed without the use of foreign licenses [</w:t>
      </w:r>
      <w:hyperlink r:id="rId61" w:anchor="pone.0124074.ref011" w:tgtFrame="_blank" w:history="1">
        <w:r w:rsidRPr="00120815">
          <w:rPr>
            <w:rStyle w:val="Hyperlink"/>
          </w:rPr>
          <w:t>11</w:t>
        </w:r>
      </w:hyperlink>
      <w:r w:rsidRPr="00120815">
        <w:t>]. Another two reactors of indigenous design were exported to Finland and started operation during the same period (1979–1982). Research on commercial boiling water reactor (BWR) technology was initiated in Sweden in 1962. This means it took 24 years from the start of research until the technology provided a large proportion of the electricity output of the nation. The Swedish BWR development benefitted greatly from the fact that the US had already demonstrated the principles of the technology (the BORAX experiment series [</w:t>
      </w:r>
      <w:hyperlink r:id="rId62" w:anchor="pone.0124074.ref015" w:tgtFrame="_blank" w:history="1">
        <w:r w:rsidRPr="00120815">
          <w:rPr>
            <w:rStyle w:val="Hyperlink"/>
          </w:rPr>
          <w:t>15</w:t>
        </w:r>
      </w:hyperlink>
      <w:r w:rsidRPr="00120815">
        <w:t>]) and had started to put small BWRs of General Electric design online in the 1960s [</w:t>
      </w:r>
      <w:hyperlink r:id="rId63" w:anchor="pone.0124074.ref016" w:tgtFrame="_blank" w:history="1">
        <w:r w:rsidRPr="00120815">
          <w:rPr>
            <w:rStyle w:val="Hyperlink"/>
          </w:rPr>
          <w:t>16</w:t>
        </w:r>
      </w:hyperlink>
      <w:r w:rsidRPr="00120815">
        <w:t>]. The rate of addition of nuclear electricity in Sweden is presented in several different ways in </w:t>
      </w:r>
      <w:hyperlink r:id="rId64" w:anchor="pone-0124074-t001" w:tgtFrame="_blank" w:history="1">
        <w:r w:rsidRPr="00120815">
          <w:rPr>
            <w:rStyle w:val="Hyperlink"/>
          </w:rPr>
          <w:t>Table 1</w:t>
        </w:r>
      </w:hyperlink>
      <w:r w:rsidRPr="00120815">
        <w:t>. The values represent the cumulative change in nuclear electricity production over the period, divided by the number of years and a normalization factor (either GDP/capita or population). For example the period 1975–1986 starts with the change in production between 1974 and 1975, and ends with the change in production between 1985 and 1986. The values are then divided by the total number of production years in the span, in this case 12 years. To put these numbers in a wider perspective, the number of years it would take to replace current global fossil fuel electricity production was calculated (weighted by population and economy) in the two right columns of the table. These estimates were based on current global data that is summarized in </w:t>
      </w:r>
      <w:hyperlink r:id="rId65" w:anchor="pone-0124074-t002" w:tgtFrame="_blank" w:history="1">
        <w:r w:rsidRPr="00120815">
          <w:rPr>
            <w:rStyle w:val="Hyperlink"/>
          </w:rPr>
          <w:t>Table 2</w:t>
        </w:r>
      </w:hyperlink>
      <w:r w:rsidRPr="00120815">
        <w:t>. Although the range of values in </w:t>
      </w:r>
      <w:hyperlink r:id="rId66" w:anchor="pone-0124074-t001" w:tgtFrame="_blank" w:history="1">
        <w:r w:rsidRPr="00120815">
          <w:rPr>
            <w:rStyle w:val="Hyperlink"/>
          </w:rPr>
          <w:t>Table 1</w:t>
        </w:r>
      </w:hyperlink>
      <w:r w:rsidRPr="00120815">
        <w:t> is large, the analysis reveals that there is no way of selecting and weighing the available data that leads to an estimated replacement time for current fossil fuel electricity longer than two decades. These values should not be confused with the values given in Section 5, which also accounts for the replacement of the current nuclear fleet and the relative rates at which global energy consumption and GDP are growing. In order to build nuclear power plants at any of the rates of </w:t>
      </w:r>
      <w:hyperlink r:id="rId67" w:anchor="pone-0124074-t001" w:tgtFrame="_blank" w:history="1">
        <w:r w:rsidRPr="00120815">
          <w:rPr>
            <w:rStyle w:val="Hyperlink"/>
          </w:rPr>
          <w:t>Table 1</w:t>
        </w:r>
      </w:hyperlink>
      <w:r w:rsidRPr="00120815">
        <w:t> on a global scale, nearly all construction would have to occur in countries with an already established and experienced nuclear regulatory and licensing infrastructure in place, at least in the initial expansion period. This fact presents no major hurdle since virtually all major world energy consumers, encompassing over 90 percent of global CO2 emissions, are nuclear power producers with active regulatory institutions [</w:t>
      </w:r>
      <w:hyperlink r:id="rId68" w:anchor="pone.0124074.ref019" w:tgtFrame="_blank" w:history="1">
        <w:r w:rsidRPr="00120815">
          <w:rPr>
            <w:rStyle w:val="Hyperlink"/>
          </w:rPr>
          <w:t>19</w:t>
        </w:r>
      </w:hyperlink>
      <w:r w:rsidRPr="00120815">
        <w:t>]. Two features seen in all relatively rapidly expanding and successful nuclear programs were strong government involvement and support as well as some measure of technology standardization (indigenously designed PWRs in France, BWRs in Sweden). In this study we make no attempt at identifying and quantifying all the specific factors (societal, institutional, political, economical, technological) that enabled the rapid expansion of nuclear power in countries like Sweden and France. The question is highly complex and it is not clear whether the results of such a study are applicable globally. This study aims to show at what rate one can add nuclear production capacity in the “best case” scenarios as seen historically. Countries adopting or expanding their nuclear production capacity today have comparatively little need to develop indigenous designs and supply chains in the way Sweden did, since turn-key products are available from a number of vendors on an open competitive market. It is considerably easier to buy plants and nuclear fuel internationally today than it was in the early days of the Swedish nuclear program, with a larger number of mature, internationally marketed commercial designs on offer today compared to the situation of the mid 1960s. There is also a larger and more open fuel-supply market. Large collaborations such as the International Framework for Nuclear Energy Cooperation (formerly known as GNEP), with 64 participating and observing nations have recently been set up to facilitate the safe and efficient expansion of nuclear power globally [</w:t>
      </w:r>
      <w:hyperlink r:id="rId69" w:anchor="pone.0124074.ref020" w:tgtFrame="_blank" w:history="1">
        <w:r w:rsidRPr="00120815">
          <w:rPr>
            <w:rStyle w:val="Hyperlink"/>
          </w:rPr>
          <w:t>20</w:t>
        </w:r>
      </w:hyperlink>
      <w:r w:rsidRPr="00120815">
        <w:t>]. The historical data shows that as time progresses, the impact on the average addition rate caused by the initial time lag—where energy-generation installations are being planned, licensed and built but have not yet been put online (in the Swedish case; 1966–1972)—diminishes. Once the initial ramp-up period is over and the first installations begin to come online, the rate of addition will approach a steady state. By 1974/1975, Sweden had reached a steady-state rate of capacity addition that was essentially maintained for more than a decade, as seen in </w:t>
      </w:r>
      <w:hyperlink r:id="rId70" w:anchor="pone-0124074-g002" w:tgtFrame="_blank" w:history="1">
        <w:r w:rsidRPr="00120815">
          <w:rPr>
            <w:rStyle w:val="Hyperlink"/>
          </w:rPr>
          <w:t>Fig 2</w:t>
        </w:r>
      </w:hyperlink>
      <w:r w:rsidRPr="00120815">
        <w:t>. The Swedish experience indicates that in steady-state phase of capacity expansion, nuclear power can be added at a rate of about 25 kWh/y/y/1k$-GDP, which, if multiplied by current global GDP (</w:t>
      </w:r>
      <w:hyperlink r:id="rId71" w:anchor="pone-0124074-t002" w:tgtFrame="_blank" w:history="1">
        <w:r w:rsidRPr="00120815">
          <w:rPr>
            <w:rStyle w:val="Hyperlink"/>
          </w:rPr>
          <w:t>Table 2</w:t>
        </w:r>
      </w:hyperlink>
      <w:r w:rsidRPr="00120815">
        <w:t>), amounts to ~1500 TWh/y/y (i.e., 10% of current global fossil-fuel electricity production when scaled to the worldwide economy). The peak annual addition rate per GDP in Sweden occurred 1980–1981 and corresponds to a GDP-weighted annual addition of 3000 TWh/y, or 20% of the current global fossil-fuel electricity production. Unit cost and construction time Despite the uncertainties on the economics and logistics of the recent nuclear expansion [</w:t>
      </w:r>
      <w:hyperlink r:id="rId72" w:anchor="pone.0124074.ref021" w:tgtFrame="_blank" w:history="1">
        <w:r w:rsidRPr="00120815">
          <w:rPr>
            <w:rStyle w:val="Hyperlink"/>
          </w:rPr>
          <w:t>21</w:t>
        </w:r>
      </w:hyperlink>
      <w:r w:rsidRPr="00120815">
        <w:t>], the current global unit cost and construction-time of nuclear reactors are actually quite comparable to the Swedish experience. The relevant Swedish historical and modern (last two years) of data are presented in </w:t>
      </w:r>
      <w:hyperlink r:id="rId73" w:anchor="pone-0124074-t003" w:tgtFrame="_blank" w:history="1">
        <w:r w:rsidRPr="00120815">
          <w:rPr>
            <w:rStyle w:val="Hyperlink"/>
          </w:rPr>
          <w:t>Table 3</w:t>
        </w:r>
      </w:hyperlink>
      <w:r w:rsidRPr="00120815">
        <w:t>. With the exception of single first-of-a-kind projects like the highly delayed and poorly managed European Pressurized Reactor (EPR) at Olkilouto in Finland [</w:t>
      </w:r>
      <w:hyperlink r:id="rId74" w:anchor="pone.0124074.ref022" w:tgtFrame="_blank" w:history="1">
        <w:r w:rsidRPr="00120815">
          <w:rPr>
            <w:rStyle w:val="Hyperlink"/>
          </w:rPr>
          <w:t>22</w:t>
        </w:r>
      </w:hyperlink>
      <w:r w:rsidRPr="00120815">
        <w:t>] and Flamanville in France [</w:t>
      </w:r>
      <w:hyperlink r:id="rId75" w:anchor="pone.0124074.ref023" w:tgtFrame="_blank" w:history="1">
        <w:r w:rsidRPr="00120815">
          <w:rPr>
            <w:rStyle w:val="Hyperlink"/>
          </w:rPr>
          <w:t>23</w:t>
        </w:r>
      </w:hyperlink>
      <w:r w:rsidRPr="00120815">
        <w:t>], global data does not suggest that nuclear plants are necessarily significantly more expensive (as a fraction of the total economy) or time-consuming to build now than in the past, if efficiently managed. Recent studies by the European Commission report that new nuclear generation is economically favorable versus other generation sources, especially if all externalities of other generation sources as well would be internalized [</w:t>
      </w:r>
      <w:hyperlink r:id="rId76" w:anchor="pone.0124074.ref024" w:tgtFrame="_blank" w:history="1">
        <w:r w:rsidRPr="00120815">
          <w:rPr>
            <w:rStyle w:val="Hyperlink"/>
          </w:rPr>
          <w:t>24</w:t>
        </w:r>
      </w:hyperlink>
      <w:r w:rsidRPr="00120815">
        <w:t>]. In addition, recently published data suggest that cost escalations in the French nuclear program have been much smaller than previously stated, and that the cost escalation seen was caused to a large part by excessive scale-up of the reactor units [</w:t>
      </w:r>
      <w:hyperlink r:id="rId77" w:anchor="pone.0124074.ref025" w:tgtFrame="_blank" w:history="1">
        <w:r w:rsidRPr="00120815">
          <w:rPr>
            <w:rStyle w:val="Hyperlink"/>
          </w:rPr>
          <w:t>25</w:t>
        </w:r>
      </w:hyperlink>
      <w:r w:rsidRPr="00120815">
        <w:t>]. The recent global focus on small modular reactors (SMRs) has the potential to greatly reduce both complexity and uncertainty regarding construction times for new reactor projects. While historic construction time data is available and reliable [</w:t>
      </w:r>
      <w:hyperlink r:id="rId78" w:anchor="pone.0124074.ref016" w:tgtFrame="_blank" w:history="1">
        <w:r w:rsidRPr="00120815">
          <w:rPr>
            <w:rStyle w:val="Hyperlink"/>
          </w:rPr>
          <w:t>16</w:t>
        </w:r>
      </w:hyperlink>
      <w:r w:rsidRPr="00120815">
        <w:t>], cost-data is generally not clearly defined and in some cases not available at all. For the data of </w:t>
      </w:r>
      <w:hyperlink r:id="rId79" w:anchor="pone-0124074-t003" w:tgtFrame="_blank" w:history="1">
        <w:r w:rsidRPr="00120815">
          <w:rPr>
            <w:rStyle w:val="Hyperlink"/>
          </w:rPr>
          <w:t>Table 3</w:t>
        </w:r>
      </w:hyperlink>
      <w:r w:rsidRPr="00120815">
        <w:t>, all cost data for the recently constructed reactors are taken from press-releases due to the lack of officially published source data. It is worth noting is that only three countries connected new reactors to the grid in 2012–2014: China, India and South Korea. Data from these countries (particularly China and India) are arguably most important to future global CO2 emissions reduction, because these populous and rapidly industrializing nations will constitute the bulk of energy demand and new production in the coming decades. While the cost of construction is currently stable or falling in these countries, a global expansion of nuclear power would mean increased operating costs as the price of uranium ore and fuel is driven up, at least until generation IV reactors that use recycled spent nuclear fuel and depleted uranium or thorium as their input, become widespread and economically competitive. The expansion of nuclear power production inevitably entails a proportional expansion of pressure-vessel fabrication capacity (large steel-forging presses) as well an expansion of the entire nuclear fuel cycle: mining, enrichment, fuel fabrication, recycling/reprocessing and disposal. A truly global and sustainable expansion of the type analyzed here would necessitate a transition to fast reactor systems before the turn of the century to ensure adequate fuel supply and near-complete recycling of long-lived actinide wastes [</w:t>
      </w:r>
      <w:hyperlink r:id="rId80" w:anchor="pone.0124074.ref026" w:tgtFrame="_blank" w:history="1">
        <w:r w:rsidRPr="00120815">
          <w:rPr>
            <w:rStyle w:val="Hyperlink"/>
          </w:rPr>
          <w:t>26</w:t>
        </w:r>
      </w:hyperlink>
      <w:r w:rsidRPr="00120815">
        <w:t>]. Implications, Caveats and the French Experience A surprising and encouraging result of our analysis is that the estimated time it would take the world to replace the fossil share of total electricity with nuclear power, based on Swedish experience, is less than two decades (see </w:t>
      </w:r>
      <w:hyperlink r:id="rId81" w:anchor="pone-0124074-t001" w:tgtFrame="_blank" w:history="1">
        <w:r w:rsidRPr="00120815">
          <w:rPr>
            <w:rStyle w:val="Hyperlink"/>
          </w:rPr>
          <w:t>Table 1</w:t>
        </w:r>
      </w:hyperlink>
      <w:r w:rsidRPr="00120815">
        <w:t> for details). Moreover, this projection is grounded in reality, being based on actual historical experience rather than speculation on future technological and cost developments. This number takes in to account both the relative difference in per capita GDP between the global average today and Sweden at the time (both adjusted for inflation to the 2005 level of USD), and it also includes the total planning and build time of all the reactors and the associated regulatory infrastructure. Replacing fossil-fuel electricity and heat production eliminates roughly half of the total source of anthropogenic CO2 emissions [</w:t>
      </w:r>
      <w:hyperlink r:id="rId82" w:anchor="pone.0124074.ref012" w:tgtFrame="_blank" w:history="1">
        <w:r w:rsidRPr="00120815">
          <w:rPr>
            <w:rStyle w:val="Hyperlink"/>
          </w:rPr>
          <w:t>12</w:t>
        </w:r>
      </w:hyperlink>
      <w:r w:rsidRPr="00120815">
        <w:t>]. Continued nuclear build-out at this demonstrably modest rate (Sweden was not, at that time, motivated by urgent concerns like climate-change mitigation), coupled with an electrification of the transportation systems (electric cars, increased high-speed rail use etc.) could reduce global CO2 emissions by ~70% well before 2050. However, global electricity production has grown at a more rapid rate than GDP/capita averaged over the last decade (+26% vs. +16% between 2000 and 2011) [</w:t>
      </w:r>
      <w:hyperlink r:id="rId83" w:anchor="pone.0124074.ref012" w:tgtFrame="_blank" w:history="1">
        <w:r w:rsidRPr="00120815">
          <w:rPr>
            <w:rStyle w:val="Hyperlink"/>
          </w:rPr>
          <w:t>12</w:t>
        </w:r>
      </w:hyperlink>
      <w:r w:rsidRPr="00120815">
        <w:t>]. The rapidly increasing demand for electricity in economically less-developed countries and the closing of aging existing nuclear installations built in the 1960s and 1970s makes the challenge of replacing the share of fossil electricity even larger than it would first appear. Further, as electricity goals are met progressively, the world will face the added task of replacing all final energy demand—including transportation and industrial processes—with synthetic fuels and chemical batteries, based on zero-carbon sources of heat and electricity [</w:t>
      </w:r>
      <w:hyperlink r:id="rId84" w:anchor="pone.0124074.ref027" w:tgtFrame="_blank" w:history="1">
        <w:r w:rsidRPr="00120815">
          <w:rPr>
            <w:rStyle w:val="Hyperlink"/>
          </w:rPr>
          <w:t>27</w:t>
        </w:r>
      </w:hyperlink>
      <w:r w:rsidRPr="00120815">
        <w:t>]. Balancing these factors, which act to increase the magnitude of the challenge, is the fact that today there is a mature world market with dozens of proven and licensed commercial nuclear power plant designs, almost half a century of engineering experience, and strong technology sharing and multilateral cooperation. There is thus no need for most countries in the 21st century to develop their own indigenous nuclear power plant designs (especially without the use of foreign licenses/patents), as was done in the 20th century Swedish program. GDP-weighted values of </w:t>
      </w:r>
      <w:hyperlink r:id="rId85" w:anchor="pone-0124074-t001" w:tgtFrame="_blank" w:history="1">
        <w:r w:rsidRPr="00120815">
          <w:rPr>
            <w:rStyle w:val="Hyperlink"/>
          </w:rPr>
          <w:t>Table 1</w:t>
        </w:r>
      </w:hyperlink>
      <w:r w:rsidRPr="00120815">
        <w:t> have been used to estimate a realistic value for the time it would take the world to replace current nuclear installations and all fossil fuel electricity by new nuclear. As a “low” estimate, we use the average nuclear production addition per $-GDP from start of research to the last grid connection (1962–1986); this provides an absolute upper bound for the time-to-replace estimation. An arguably more realistic estimate is the addition rate from the start of the first nuclear construction until the last grid connection (1966–1986). In this scenario, the first 6 years see no electricity production added at all. While </w:t>
      </w:r>
      <w:hyperlink r:id="rId86" w:anchor="pone-0124074-t001" w:tgtFrame="_blank" w:history="1">
        <w:r w:rsidRPr="00120815">
          <w:rPr>
            <w:rStyle w:val="Hyperlink"/>
          </w:rPr>
          <w:t>Table 1</w:t>
        </w:r>
      </w:hyperlink>
      <w:r w:rsidRPr="00120815">
        <w:t> shows addition rates have exceed 3 times this rate, it can be used as an upper bound for a worldwide nuclear expansion. Sweden was used as the example in this paper since it is the country that has done the most rapid and (relative to its size) largest nuclear expansion of any nation, and thus provides an empirical estimate for how quickly such an expansion can be done. However, since Sweden is a small nation, an additional analysis was performed that also includes an extrapolation based on the much larger nuclear program of France. The relevant input data for this analysis is summarized in </w:t>
      </w:r>
      <w:hyperlink r:id="rId87" w:anchor="pone-0124074-t004" w:tgtFrame="_blank" w:history="1">
        <w:r w:rsidRPr="00120815">
          <w:rPr>
            <w:rStyle w:val="Hyperlink"/>
          </w:rPr>
          <w:t>Table 4</w:t>
        </w:r>
      </w:hyperlink>
      <w:r w:rsidRPr="00120815">
        <w:t>. Recent data has shown that electricity demand has outpaced GDP growth by about 10% averaged over the last decade. To remain cautious in our future projections, a 20% future lag between GDP growth and electricity demand was introduced as shown in </w:t>
      </w:r>
      <w:hyperlink r:id="rId88" w:anchor="pone-0124074-t004" w:tgtFrame="_blank" w:history="1">
        <w:r w:rsidRPr="00120815">
          <w:rPr>
            <w:rStyle w:val="Hyperlink"/>
          </w:rPr>
          <w:t>Table 4</w:t>
        </w:r>
      </w:hyperlink>
      <w:r w:rsidRPr="00120815">
        <w:t>. This assumes a 20% increase in electricity production will need to be replaced per current-world GDP. The resulting time to replace the current global fossil-fuelled electricity production and the current nuclear fleet is given in </w:t>
      </w:r>
      <w:hyperlink r:id="rId89" w:anchor="pone-0124074-t005" w:tgtFrame="_blank" w:history="1">
        <w:r w:rsidRPr="00120815">
          <w:rPr>
            <w:rStyle w:val="Hyperlink"/>
          </w:rPr>
          <w:t>Table 5</w:t>
        </w:r>
      </w:hyperlink>
      <w:r w:rsidRPr="00120815">
        <w:t>. Given this context, the low-rate estimate of the time for fossil electricity replacement based on Swedish data is 27.0 years and the high-rate estimate is 22.7 years. Averaging the high and low estimates, the conclusion is that nuclear power could replace fossil within a time span of approximately 25 ± 2 years. Using the data from the somewhat slower but larger-scale nuclear expansion in France in an identical way gives a best estimate time of replacement of 34 ± 4 years. Even a cautious extrapolation of real historic data of regional nuclear power expansion programs to a global scale, as shown in </w:t>
      </w:r>
      <w:hyperlink r:id="rId90" w:anchor="pone-0124074-t005" w:tgtFrame="_blank" w:history="1">
        <w:r w:rsidRPr="00120815">
          <w:rPr>
            <w:rStyle w:val="Hyperlink"/>
          </w:rPr>
          <w:t>Table 5</w:t>
        </w:r>
      </w:hyperlink>
      <w:r w:rsidRPr="00120815">
        <w:t>, indicate that new nuclear power could replace all fossil-fueled electricity production (including replacing all current nuclear electricity as well as the projected rise in total electricity demand) in 25–34 years—well before mid-century, if started soon. Conclusion Any climate change mitigation strategy will, due to the magnitude of the challenge, inevitably be based on extrapolation of existing data and assumptions about the future. This is true whether the technologies to displace the use of fossil fuel will be based on nuclear fission, fusion, wind, solar, waves, geothermal, biomass, pumped-hydro, energy efficiency, smart grids, electric cars or other technologies and any combination of the above. No renewable energy technology or energy efficiency approach has ever been implemented on a scale or pace which has resulted in the magnitude of reductions in CO2-emissions that is strictly required and implied in any climate change mitigation study—neither locally nor globally, normalized by population or GDP or any other normalization parameter. This paper makes an extrapolation of actual available historic data from regional expansions of a low GHG-emitting energy technology, rather than trying to speculate further on future potential deployment strategies. The results indicate that a replacement of current fossil-fuel electricity by nuclear fission at a pace which might limit the more severe effects of climate change is technologically and industrially possible—whether this will in fact happen depends primarily on political will, strategic economic planning, and public acceptance.</w:t>
      </w:r>
    </w:p>
    <w:p w14:paraId="101827B5" w14:textId="544D1F2E" w:rsidR="00120815" w:rsidRPr="00120815" w:rsidRDefault="00120815" w:rsidP="00120815">
      <w:r w:rsidRPr="00120815">
        <w:br/>
      </w:r>
    </w:p>
    <w:p w14:paraId="0228D8A7" w14:textId="77777777" w:rsidR="00120815" w:rsidRPr="00120815" w:rsidRDefault="00120815" w:rsidP="00120815"/>
    <w:sectPr w:rsidR="00120815" w:rsidRPr="0012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708800772">
    <w:abstractNumId w:val="9"/>
  </w:num>
  <w:num w:numId="2" w16cid:durableId="903837839">
    <w:abstractNumId w:val="7"/>
  </w:num>
  <w:num w:numId="3" w16cid:durableId="1690722078">
    <w:abstractNumId w:val="6"/>
  </w:num>
  <w:num w:numId="4" w16cid:durableId="1476024848">
    <w:abstractNumId w:val="5"/>
  </w:num>
  <w:num w:numId="5" w16cid:durableId="139230906">
    <w:abstractNumId w:val="4"/>
  </w:num>
  <w:num w:numId="6" w16cid:durableId="36900387">
    <w:abstractNumId w:val="8"/>
  </w:num>
  <w:num w:numId="7" w16cid:durableId="1935748222">
    <w:abstractNumId w:val="3"/>
  </w:num>
  <w:num w:numId="8" w16cid:durableId="24017077">
    <w:abstractNumId w:val="2"/>
  </w:num>
  <w:num w:numId="9" w16cid:durableId="1887838911">
    <w:abstractNumId w:val="1"/>
  </w:num>
  <w:num w:numId="10" w16cid:durableId="55050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83"/>
    <w:rsid w:val="001065A7"/>
    <w:rsid w:val="00120815"/>
    <w:rsid w:val="00284283"/>
    <w:rsid w:val="002D24A3"/>
    <w:rsid w:val="004E7113"/>
    <w:rsid w:val="00A3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49D2"/>
  <w15:chartTrackingRefBased/>
  <w15:docId w15:val="{66F4FCA0-951A-441C-8010-116F67CD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7113"/>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4E71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71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E71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E711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284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4E71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7113"/>
  </w:style>
  <w:style w:type="character" w:customStyle="1" w:styleId="Heading1Char">
    <w:name w:val="Heading 1 Char"/>
    <w:aliases w:val="Pocket Char"/>
    <w:basedOn w:val="DefaultParagraphFont"/>
    <w:link w:val="Heading1"/>
    <w:rsid w:val="004E7113"/>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4E7113"/>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4E7113"/>
    <w:rPr>
      <w:rFonts w:ascii="Calibri" w:eastAsiaTheme="majorEastAsia" w:hAnsi="Calibri" w:cstheme="majorBidi"/>
      <w:b/>
      <w:kern w:val="0"/>
      <w:sz w:val="32"/>
      <w:u w:val="single"/>
      <w14:ligatures w14:val="none"/>
    </w:rPr>
  </w:style>
  <w:style w:type="character" w:customStyle="1" w:styleId="Heading4Char">
    <w:name w:val="Heading 4 Char"/>
    <w:aliases w:val="Tag Char"/>
    <w:basedOn w:val="DefaultParagraphFont"/>
    <w:link w:val="Heading4"/>
    <w:uiPriority w:val="3"/>
    <w:rsid w:val="004E7113"/>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284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283"/>
    <w:rPr>
      <w:rFonts w:eastAsiaTheme="majorEastAsia" w:cstheme="majorBidi"/>
      <w:color w:val="272727" w:themeColor="text1" w:themeTint="D8"/>
    </w:rPr>
  </w:style>
  <w:style w:type="paragraph" w:styleId="Title">
    <w:name w:val="Title"/>
    <w:basedOn w:val="Normal"/>
    <w:next w:val="Normal"/>
    <w:link w:val="TitleChar"/>
    <w:uiPriority w:val="10"/>
    <w:qFormat/>
    <w:rsid w:val="00284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283"/>
    <w:pPr>
      <w:spacing w:before="160"/>
      <w:jc w:val="center"/>
    </w:pPr>
    <w:rPr>
      <w:i/>
      <w:iCs/>
      <w:color w:val="404040" w:themeColor="text1" w:themeTint="BF"/>
    </w:rPr>
  </w:style>
  <w:style w:type="character" w:customStyle="1" w:styleId="QuoteChar">
    <w:name w:val="Quote Char"/>
    <w:basedOn w:val="DefaultParagraphFont"/>
    <w:link w:val="Quote"/>
    <w:uiPriority w:val="29"/>
    <w:rsid w:val="00284283"/>
    <w:rPr>
      <w:i/>
      <w:iCs/>
      <w:color w:val="404040" w:themeColor="text1" w:themeTint="BF"/>
    </w:rPr>
  </w:style>
  <w:style w:type="paragraph" w:styleId="ListParagraph">
    <w:name w:val="List Paragraph"/>
    <w:basedOn w:val="Normal"/>
    <w:uiPriority w:val="34"/>
    <w:qFormat/>
    <w:rsid w:val="00284283"/>
    <w:pPr>
      <w:ind w:left="720"/>
      <w:contextualSpacing/>
    </w:pPr>
  </w:style>
  <w:style w:type="character" w:styleId="IntenseEmphasis">
    <w:name w:val="Intense Emphasis"/>
    <w:basedOn w:val="DefaultParagraphFont"/>
    <w:uiPriority w:val="21"/>
    <w:qFormat/>
    <w:rsid w:val="00284283"/>
    <w:rPr>
      <w:i/>
      <w:iCs/>
      <w:color w:val="0F4761" w:themeColor="accent1" w:themeShade="BF"/>
    </w:rPr>
  </w:style>
  <w:style w:type="paragraph" w:styleId="IntenseQuote">
    <w:name w:val="Intense Quote"/>
    <w:basedOn w:val="Normal"/>
    <w:next w:val="Normal"/>
    <w:link w:val="IntenseQuoteChar"/>
    <w:uiPriority w:val="30"/>
    <w:qFormat/>
    <w:rsid w:val="00284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283"/>
    <w:rPr>
      <w:i/>
      <w:iCs/>
      <w:color w:val="0F4761" w:themeColor="accent1" w:themeShade="BF"/>
    </w:rPr>
  </w:style>
  <w:style w:type="character" w:styleId="IntenseReference">
    <w:name w:val="Intense Reference"/>
    <w:basedOn w:val="DefaultParagraphFont"/>
    <w:uiPriority w:val="32"/>
    <w:qFormat/>
    <w:rsid w:val="00284283"/>
    <w:rPr>
      <w:b/>
      <w:bCs/>
      <w:smallCaps/>
      <w:color w:val="0F4761" w:themeColor="accent1" w:themeShade="BF"/>
      <w:spacing w:val="5"/>
    </w:rPr>
  </w:style>
  <w:style w:type="paragraph" w:customStyle="1" w:styleId="msonormal0">
    <w:name w:val="msonormal"/>
    <w:basedOn w:val="Normal"/>
    <w:rsid w:val="004E7113"/>
    <w:pPr>
      <w:spacing w:before="100" w:beforeAutospacing="1" w:after="100" w:afterAutospacing="1"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4E7113"/>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4E7113"/>
    <w:rPr>
      <w:color w:val="auto"/>
      <w:u w:val="none"/>
    </w:rPr>
  </w:style>
  <w:style w:type="character" w:styleId="FollowedHyperlink">
    <w:name w:val="FollowedHyperlink"/>
    <w:basedOn w:val="DefaultParagraphFont"/>
    <w:uiPriority w:val="99"/>
    <w:semiHidden/>
    <w:unhideWhenUsed/>
    <w:rsid w:val="004E7113"/>
    <w:rPr>
      <w:color w:val="auto"/>
      <w:u w:val="none"/>
    </w:rPr>
  </w:style>
  <w:style w:type="character" w:styleId="UnresolvedMention">
    <w:name w:val="Unresolved Mention"/>
    <w:basedOn w:val="DefaultParagraphFont"/>
    <w:uiPriority w:val="99"/>
    <w:semiHidden/>
    <w:unhideWhenUsed/>
    <w:rsid w:val="004E7113"/>
    <w:rPr>
      <w:color w:val="605E5C"/>
      <w:shd w:val="clear" w:color="auto" w:fill="E1DFDD"/>
    </w:rPr>
  </w:style>
  <w:style w:type="character" w:styleId="Emphasis">
    <w:name w:val="Emphasis"/>
    <w:basedOn w:val="DefaultParagraphFont"/>
    <w:uiPriority w:val="7"/>
    <w:qFormat/>
    <w:rsid w:val="004E7113"/>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4E7113"/>
    <w:rPr>
      <w:b/>
      <w:bCs/>
      <w:sz w:val="26"/>
      <w:u w:val="none"/>
    </w:rPr>
  </w:style>
  <w:style w:type="character" w:customStyle="1" w:styleId="StyleUnderline">
    <w:name w:val="Style Underline"/>
    <w:aliases w:val="Underline"/>
    <w:basedOn w:val="DefaultParagraphFont"/>
    <w:uiPriority w:val="6"/>
    <w:qFormat/>
    <w:rsid w:val="004E7113"/>
    <w:rPr>
      <w:b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35725">
      <w:bodyDiv w:val="1"/>
      <w:marLeft w:val="0"/>
      <w:marRight w:val="0"/>
      <w:marTop w:val="0"/>
      <w:marBottom w:val="0"/>
      <w:divBdr>
        <w:top w:val="none" w:sz="0" w:space="0" w:color="auto"/>
        <w:left w:val="none" w:sz="0" w:space="0" w:color="auto"/>
        <w:bottom w:val="none" w:sz="0" w:space="0" w:color="auto"/>
        <w:right w:val="none" w:sz="0" w:space="0" w:color="auto"/>
      </w:divBdr>
    </w:div>
    <w:div w:id="1006202566">
      <w:bodyDiv w:val="1"/>
      <w:marLeft w:val="0"/>
      <w:marRight w:val="0"/>
      <w:marTop w:val="0"/>
      <w:marBottom w:val="0"/>
      <w:divBdr>
        <w:top w:val="none" w:sz="0" w:space="0" w:color="auto"/>
        <w:left w:val="none" w:sz="0" w:space="0" w:color="auto"/>
        <w:bottom w:val="none" w:sz="0" w:space="0" w:color="auto"/>
        <w:right w:val="none" w:sz="0" w:space="0" w:color="auto"/>
      </w:divBdr>
    </w:div>
    <w:div w:id="1016005428">
      <w:bodyDiv w:val="1"/>
      <w:marLeft w:val="0"/>
      <w:marRight w:val="0"/>
      <w:marTop w:val="0"/>
      <w:marBottom w:val="0"/>
      <w:divBdr>
        <w:top w:val="none" w:sz="0" w:space="0" w:color="auto"/>
        <w:left w:val="none" w:sz="0" w:space="0" w:color="auto"/>
        <w:bottom w:val="none" w:sz="0" w:space="0" w:color="auto"/>
        <w:right w:val="none" w:sz="0" w:space="0" w:color="auto"/>
      </w:divBdr>
    </w:div>
    <w:div w:id="19202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aea.org/sites/default/files/publications/magazines/bulletin/bull16-1/161_202007277.pdf" TargetMode="External"/><Relationship Id="rId21" Type="http://schemas.openxmlformats.org/officeDocument/2006/relationships/hyperlink" Target="https://cen.acs.org/energy/nuclear-power/NASA-thinks-nuclear-reactors-supply/98/i19" TargetMode="External"/><Relationship Id="rId42" Type="http://schemas.openxmlformats.org/officeDocument/2006/relationships/hyperlink" Target="http://changeoracle.com/" TargetMode="External"/><Relationship Id="rId47" Type="http://schemas.openxmlformats.org/officeDocument/2006/relationships/hyperlink" Target="https://journals.plos.org/plosone/article?id=10.1371/journal.pone.0124074" TargetMode="External"/><Relationship Id="rId63" Type="http://schemas.openxmlformats.org/officeDocument/2006/relationships/hyperlink" Target="https://journals.plos.org/plosone/article?id=10.1371/journal.pone.0124074" TargetMode="External"/><Relationship Id="rId68" Type="http://schemas.openxmlformats.org/officeDocument/2006/relationships/hyperlink" Target="https://journals.plos.org/plosone/article?id=10.1371/journal.pone.0124074" TargetMode="External"/><Relationship Id="rId84" Type="http://schemas.openxmlformats.org/officeDocument/2006/relationships/hyperlink" Target="https://journals.plos.org/plosone/article?id=10.1371/journal.pone.0124074" TargetMode="External"/><Relationship Id="rId89" Type="http://schemas.openxmlformats.org/officeDocument/2006/relationships/hyperlink" Target="https://journals.plos.org/plosone/article?id=10.1371/journal.pone.0124074" TargetMode="External"/><Relationship Id="rId16" Type="http://schemas.openxmlformats.org/officeDocument/2006/relationships/hyperlink" Target="https://www.bu.edu/writingprogram/files/2009/11/wrjournal1towne.pdf" TargetMode="External"/><Relationship Id="rId11" Type="http://schemas.openxmlformats.org/officeDocument/2006/relationships/hyperlink" Target="https://ratical.org/radiation/NuclearExtinction/StevenStarr022815.html)/" TargetMode="External"/><Relationship Id="rId32" Type="http://schemas.openxmlformats.org/officeDocument/2006/relationships/hyperlink" Target="https://www.pnas.org/doi/10.1073/pnas.1610381114?url_ver=Z39.88-2003&amp;rfr_id=ori%3Arid%3Acrossref.org&amp;rfr_dat=cr_pub++0pubmed" TargetMode="External"/><Relationship Id="rId37" Type="http://schemas.openxmlformats.org/officeDocument/2006/relationships/hyperlink" Target="https://www.pnas.org/doi/10.1073/pnas.1610381114?url_ver=Z39.88-2003&amp;rfr_id=ori%3Arid%3Acrossref.org&amp;rfr_dat=cr_pub++0pubmed" TargetMode="External"/><Relationship Id="rId53" Type="http://schemas.openxmlformats.org/officeDocument/2006/relationships/hyperlink" Target="https://journals.plos.org/plosone/article?id=10.1371/journal.pone.0124074" TargetMode="External"/><Relationship Id="rId58" Type="http://schemas.openxmlformats.org/officeDocument/2006/relationships/hyperlink" Target="https://journals.plos.org/plosone/article?id=10.1371/journal.pone.0124074" TargetMode="External"/><Relationship Id="rId74" Type="http://schemas.openxmlformats.org/officeDocument/2006/relationships/hyperlink" Target="https://journals.plos.org/plosone/article?id=10.1371/journal.pone.0124074" TargetMode="External"/><Relationship Id="rId79" Type="http://schemas.openxmlformats.org/officeDocument/2006/relationships/hyperlink" Target="https://journals.plos.org/plosone/article?id=10.1371/journal.pone.0124074" TargetMode="External"/><Relationship Id="rId5" Type="http://schemas.openxmlformats.org/officeDocument/2006/relationships/hyperlink" Target="https://www.thirdway.org/memo/trump-has-been-a-china-hawk-on-nuclear-energy-but-congress-could-compromise-that-during-reconciliation" TargetMode="External"/><Relationship Id="rId90" Type="http://schemas.openxmlformats.org/officeDocument/2006/relationships/hyperlink" Target="https://journals.plos.org/plosone/article?id=10.1371/journal.pone.0124074" TargetMode="External"/><Relationship Id="rId14" Type="http://schemas.openxmlformats.org/officeDocument/2006/relationships/hyperlink" Target="https://www.weforum.org/stories/2024/01/nuclear-energy-transistion-climate-change/" TargetMode="External"/><Relationship Id="rId22" Type="http://schemas.openxmlformats.org/officeDocument/2006/relationships/hyperlink" Target="https://www.brookings.edu/articles/five-reasons-to-explore-mars/" TargetMode="External"/><Relationship Id="rId27" Type="http://schemas.openxmlformats.org/officeDocument/2006/relationships/hyperlink" Target="https://onlinelibrary.wiley.com/doi/full/10.1111/rmir.12257" TargetMode="External"/><Relationship Id="rId30" Type="http://schemas.openxmlformats.org/officeDocument/2006/relationships/hyperlink" Target="https://onlinelibrary.wiley.com/doi/full/10.1111/rmir.12257?utm_source=chatgpt.com" TargetMode="External"/><Relationship Id="rId35" Type="http://schemas.openxmlformats.org/officeDocument/2006/relationships/hyperlink" Target="https://www.pnas.org/doi/10.1073/pnas.1610381114?url_ver=Z39.88-2003&amp;rfr_id=ori%3Arid%3Acrossref.org&amp;rfr_dat=cr_pub++0pubmed" TargetMode="External"/><Relationship Id="rId43" Type="http://schemas.openxmlformats.org/officeDocument/2006/relationships/hyperlink" Target="https://changeoracle.com/2022/07/20/nuclear-power-versus-renewable-energy/" TargetMode="External"/><Relationship Id="rId48" Type="http://schemas.openxmlformats.org/officeDocument/2006/relationships/hyperlink" Target="https://journals.plos.org/plosone/article?id=10.1371/journal.pone.0124074" TargetMode="External"/><Relationship Id="rId56" Type="http://schemas.openxmlformats.org/officeDocument/2006/relationships/hyperlink" Target="https://journals.plos.org/plosone/article?id=10.1371/journal.pone.0124074" TargetMode="External"/><Relationship Id="rId64" Type="http://schemas.openxmlformats.org/officeDocument/2006/relationships/hyperlink" Target="https://journals.plos.org/plosone/article?id=10.1371/journal.pone.0124074" TargetMode="External"/><Relationship Id="rId69" Type="http://schemas.openxmlformats.org/officeDocument/2006/relationships/hyperlink" Target="https://journals.plos.org/plosone/article?id=10.1371/journal.pone.0124074" TargetMode="External"/><Relationship Id="rId77" Type="http://schemas.openxmlformats.org/officeDocument/2006/relationships/hyperlink" Target="https://journals.plos.org/plosone/article?id=10.1371/journal.pone.0124074" TargetMode="External"/><Relationship Id="rId8" Type="http://schemas.openxmlformats.org/officeDocument/2006/relationships/hyperlink" Target="https://www.nature.com/articles/s41560-023-01228-5" TargetMode="External"/><Relationship Id="rId51" Type="http://schemas.openxmlformats.org/officeDocument/2006/relationships/hyperlink" Target="https://journals.plos.org/plosone/article?id=10.1371/journal.pone.0124074" TargetMode="External"/><Relationship Id="rId72" Type="http://schemas.openxmlformats.org/officeDocument/2006/relationships/hyperlink" Target="https://journals.plos.org/plosone/article?id=10.1371/journal.pone.0124074" TargetMode="External"/><Relationship Id="rId80" Type="http://schemas.openxmlformats.org/officeDocument/2006/relationships/hyperlink" Target="https://journals.plos.org/plosone/article?id=10.1371/journal.pone.0124074" TargetMode="External"/><Relationship Id="rId85" Type="http://schemas.openxmlformats.org/officeDocument/2006/relationships/hyperlink" Target="https://journals.plos.org/plosone/article?id=10.1371/journal.pone.0124074" TargetMode="External"/><Relationship Id="rId3" Type="http://schemas.openxmlformats.org/officeDocument/2006/relationships/settings" Target="settings.xml"/><Relationship Id="rId12" Type="http://schemas.openxmlformats.org/officeDocument/2006/relationships/hyperlink" Target="https://time.com/6106341/green-energy-transition-iea/" TargetMode="External"/><Relationship Id="rId17" Type="http://schemas.openxmlformats.org/officeDocument/2006/relationships/hyperlink" Target="https://sci-hub.ru/10.1016/j.eneco.2010.07.001" TargetMode="External"/><Relationship Id="rId25" Type="http://schemas.openxmlformats.org/officeDocument/2006/relationships/hyperlink" Target="https://e360.yale.edu/features/why-nuclear-power-must-be-part-of-the-energy-solution-environmentalists-climate" TargetMode="External"/><Relationship Id="rId33" Type="http://schemas.openxmlformats.org/officeDocument/2006/relationships/hyperlink" Target="https://www.pnas.org/doi/10.1073/pnas.1610381114?url_ver=Z39.88-2003&amp;rfr_id=ori%3Arid%3Acrossref.org&amp;rfr_dat=cr_pub++0pubmed" TargetMode="External"/><Relationship Id="rId38" Type="http://schemas.openxmlformats.org/officeDocument/2006/relationships/hyperlink" Target="https://www.pnas.org/doi/10.1073/pnas.1610381114?url_ver=Z39.88-2003&amp;rfr_id=ori%3Arid%3Acrossref.org&amp;rfr_dat=cr_pub++0pubmed" TargetMode="External"/><Relationship Id="rId46" Type="http://schemas.openxmlformats.org/officeDocument/2006/relationships/hyperlink" Target="https://journals.plos.org/plosone/article?id=10.1371/journal.pone.0124074" TargetMode="External"/><Relationship Id="rId59" Type="http://schemas.openxmlformats.org/officeDocument/2006/relationships/hyperlink" Target="https://journals.plos.org/plosone/article?id=10.1371/journal.pone.0124074" TargetMode="External"/><Relationship Id="rId67" Type="http://schemas.openxmlformats.org/officeDocument/2006/relationships/hyperlink" Target="https://journals.plos.org/plosone/article?id=10.1371/journal.pone.0124074" TargetMode="External"/><Relationship Id="rId20" Type="http://schemas.openxmlformats.org/officeDocument/2006/relationships/hyperlink" Target="https://spj.science.org/doi/10.34133/2021/9820546" TargetMode="External"/><Relationship Id="rId41" Type="http://schemas.openxmlformats.org/officeDocument/2006/relationships/hyperlink" Target="https://www.pnas.org/doi/10.1073/pnas.1610381114?url_ver=Z39.88-2003&amp;rfr_id=ori%3Arid%3Acrossref.org&amp;rfr_dat=cr_pub++0pubmed" TargetMode="External"/><Relationship Id="rId54" Type="http://schemas.openxmlformats.org/officeDocument/2006/relationships/hyperlink" Target="https://journals.plos.org/plosone/article?id=10.1371/journal.pone.0124074" TargetMode="External"/><Relationship Id="rId62" Type="http://schemas.openxmlformats.org/officeDocument/2006/relationships/hyperlink" Target="https://journals.plos.org/plosone/article?id=10.1371/journal.pone.0124074" TargetMode="External"/><Relationship Id="rId70" Type="http://schemas.openxmlformats.org/officeDocument/2006/relationships/hyperlink" Target="https://journals.plos.org/plosone/article?id=10.1371/journal.pone.0124074" TargetMode="External"/><Relationship Id="rId75" Type="http://schemas.openxmlformats.org/officeDocument/2006/relationships/hyperlink" Target="https://journals.plos.org/plosone/article?id=10.1371/journal.pone.0124074" TargetMode="External"/><Relationship Id="rId83" Type="http://schemas.openxmlformats.org/officeDocument/2006/relationships/hyperlink" Target="https://journals.plos.org/plosone/article?id=10.1371/journal.pone.0124074" TargetMode="External"/><Relationship Id="rId88" Type="http://schemas.openxmlformats.org/officeDocument/2006/relationships/hyperlink" Target="https://journals.plos.org/plosone/article?id=10.1371/journal.pone.0124074"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irdway.org/memo/trump-has-been-a-china-hawk-on-nuclear-energy-but-congress-could-compromise-that-during-reconciliation" TargetMode="External"/><Relationship Id="rId15" Type="http://schemas.openxmlformats.org/officeDocument/2006/relationships/hyperlink" Target="https://www.resilience.org/stories/2023-03-29/americas-fossil-fuel-economy-is-heading-for-collapse-it-signals-the-end-of-the-oil-age/" TargetMode="External"/><Relationship Id="rId23" Type="http://schemas.openxmlformats.org/officeDocument/2006/relationships/hyperlink" Target="https://papers.ssrn.com/sol3/papers.cfm?abstract_id=3446697" TargetMode="External"/><Relationship Id="rId28" Type="http://schemas.openxmlformats.org/officeDocument/2006/relationships/hyperlink" Target="https://onlinelibrary.wiley.com/doi/full/10.1111/rmir.12257?utm_source=chatgpt.com" TargetMode="External"/><Relationship Id="rId36" Type="http://schemas.openxmlformats.org/officeDocument/2006/relationships/hyperlink" Target="https://www.pnas.org/doi/10.1073/pnas.1610381114?url_ver=Z39.88-2003&amp;rfr_id=ori%3Arid%3Acrossref.org&amp;rfr_dat=cr_pub++0pubmed" TargetMode="External"/><Relationship Id="rId49" Type="http://schemas.openxmlformats.org/officeDocument/2006/relationships/hyperlink" Target="https://journals.plos.org/plosone/article?id=10.1371/journal.pone.0124074" TargetMode="External"/><Relationship Id="rId57" Type="http://schemas.openxmlformats.org/officeDocument/2006/relationships/hyperlink" Target="https://journals.plos.org/plosone/article?id=10.1371/journal.pone.0124074" TargetMode="External"/><Relationship Id="rId10" Type="http://schemas.openxmlformats.org/officeDocument/2006/relationships/hyperlink" Target="https://foreignpolicy.com/2025/01/01/conflicts-2025-syria-sudan-gaza-ukraine-iran-haiti-mexico-myanmar-korea-china/" TargetMode="External"/><Relationship Id="rId31" Type="http://schemas.openxmlformats.org/officeDocument/2006/relationships/hyperlink" Target="https://onlinelibrary.wiley.com/doi/full/10.1111/rmir.12257?utm_source=chatgpt.com" TargetMode="External"/><Relationship Id="rId44" Type="http://schemas.openxmlformats.org/officeDocument/2006/relationships/hyperlink" Target="https://journals.plos.org/plosone/article?id=10.1371/journal.pone.0124074" TargetMode="External"/><Relationship Id="rId52" Type="http://schemas.openxmlformats.org/officeDocument/2006/relationships/hyperlink" Target="https://journals.plos.org/plosone/article?id=10.1371/journal.pone.0124074" TargetMode="External"/><Relationship Id="rId60" Type="http://schemas.openxmlformats.org/officeDocument/2006/relationships/hyperlink" Target="https://journals.plos.org/plosone/article?id=10.1371/journal.pone.0124074" TargetMode="External"/><Relationship Id="rId65" Type="http://schemas.openxmlformats.org/officeDocument/2006/relationships/hyperlink" Target="https://journals.plos.org/plosone/article?id=10.1371/journal.pone.0124074" TargetMode="External"/><Relationship Id="rId73" Type="http://schemas.openxmlformats.org/officeDocument/2006/relationships/hyperlink" Target="https://journals.plos.org/plosone/article?id=10.1371/journal.pone.0124074" TargetMode="External"/><Relationship Id="rId78" Type="http://schemas.openxmlformats.org/officeDocument/2006/relationships/hyperlink" Target="https://journals.plos.org/plosone/article?id=10.1371/journal.pone.0124074" TargetMode="External"/><Relationship Id="rId81" Type="http://schemas.openxmlformats.org/officeDocument/2006/relationships/hyperlink" Target="https://journals.plos.org/plosone/article?id=10.1371/journal.pone.0124074" TargetMode="External"/><Relationship Id="rId86" Type="http://schemas.openxmlformats.org/officeDocument/2006/relationships/hyperlink" Target="https://journals.plos.org/plosone/article?id=10.1371/journal.pone.0124074" TargetMode="External"/><Relationship Id="rId4" Type="http://schemas.openxmlformats.org/officeDocument/2006/relationships/webSettings" Target="webSettings.xml"/><Relationship Id="rId9" Type="http://schemas.openxmlformats.org/officeDocument/2006/relationships/hyperlink" Target="https://digitalcollections.sit.edu/cgi/viewcontent.cgi?article=4303&amp;context=capstones" TargetMode="External"/><Relationship Id="rId13" Type="http://schemas.openxmlformats.org/officeDocument/2006/relationships/hyperlink" Target="https://www.politico.eu/article/climate-world-diplomats-donald-trump-victory-clean-energy-fossil-fuels-greenhouse-emissions/" TargetMode="External"/><Relationship Id="rId18" Type="http://schemas.openxmlformats.org/officeDocument/2006/relationships/hyperlink" Target="https://www.the-american-interest.com/2018/05/30/do-high-oil-prices-mean-more-international-conflict/" TargetMode="External"/><Relationship Id="rId39" Type="http://schemas.openxmlformats.org/officeDocument/2006/relationships/hyperlink" Target="https://www.pnas.org/doi/10.1073/pnas.1610381114?url_ver=Z39.88-2003&amp;rfr_id=ori%3Arid%3Acrossref.org&amp;rfr_dat=cr_pub++0pubmed" TargetMode="External"/><Relationship Id="rId34" Type="http://schemas.openxmlformats.org/officeDocument/2006/relationships/hyperlink" Target="https://www.pnas.org/doi/10.1073/pnas.1610381114?url_ver=Z39.88-2003&amp;rfr_id=ori%3Arid%3Acrossref.org&amp;rfr_dat=cr_pub++0pubmed" TargetMode="External"/><Relationship Id="rId50" Type="http://schemas.openxmlformats.org/officeDocument/2006/relationships/hyperlink" Target="https://journals.plos.org/plosone/article?id=10.1371/journal.pone.0124074" TargetMode="External"/><Relationship Id="rId55" Type="http://schemas.openxmlformats.org/officeDocument/2006/relationships/hyperlink" Target="https://journals.plos.org/plosone/article?id=10.1371/journal.pone.0124074" TargetMode="External"/><Relationship Id="rId76" Type="http://schemas.openxmlformats.org/officeDocument/2006/relationships/hyperlink" Target="https://journals.plos.org/plosone/article?id=10.1371/journal.pone.0124074" TargetMode="External"/><Relationship Id="rId7" Type="http://schemas.openxmlformats.org/officeDocument/2006/relationships/hyperlink" Target="https://thehill.com/opinion/energy-environment/444944-will-the-us-lead-or-let-china-and-russia-dominate-nuclear-energy/" TargetMode="External"/><Relationship Id="rId71" Type="http://schemas.openxmlformats.org/officeDocument/2006/relationships/hyperlink" Target="https://journals.plos.org/plosone/article?id=10.1371/journal.pone.0124074"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onlinelibrary.wiley.com/doi/full/10.1111/rmir.12257?utm_source=chatgpt.com" TargetMode="External"/><Relationship Id="rId24" Type="http://schemas.openxmlformats.org/officeDocument/2006/relationships/hyperlink" Target="https://www.fhi.ox.ac.uk/will-we-eventually-be-able-to-colonize-other-stars-notes-from-a-preliminary-review/" TargetMode="External"/><Relationship Id="rId40" Type="http://schemas.openxmlformats.org/officeDocument/2006/relationships/hyperlink" Target="https://www.pnas.org/doi/10.1073/pnas.1610381114?url_ver=Z39.88-2003&amp;rfr_id=ori%3Arid%3Acrossref.org&amp;rfr_dat=cr_pub++0pubmed" TargetMode="External"/><Relationship Id="rId45" Type="http://schemas.openxmlformats.org/officeDocument/2006/relationships/hyperlink" Target="https://journals.plos.org/plosone/article?id=10.1371/journal.pone.0124074" TargetMode="External"/><Relationship Id="rId66" Type="http://schemas.openxmlformats.org/officeDocument/2006/relationships/hyperlink" Target="https://journals.plos.org/plosone/article?id=10.1371/journal.pone.0124074" TargetMode="External"/><Relationship Id="rId87" Type="http://schemas.openxmlformats.org/officeDocument/2006/relationships/hyperlink" Target="https://journals.plos.org/plosone/article?id=10.1371/journal.pone.0124074" TargetMode="External"/><Relationship Id="rId61" Type="http://schemas.openxmlformats.org/officeDocument/2006/relationships/hyperlink" Target="https://journals.plos.org/plosone/article?id=10.1371/journal.pone.0124074" TargetMode="External"/><Relationship Id="rId82" Type="http://schemas.openxmlformats.org/officeDocument/2006/relationships/hyperlink" Target="https://journals.plos.org/plosone/article?id=10.1371/journal.pone.0124074" TargetMode="External"/><Relationship Id="rId19" Type="http://schemas.openxmlformats.org/officeDocument/2006/relationships/hyperlink" Target="https://www.npr.org/2025/02/13/nx-s1-5294575/president-trump-elon-musk-mars-mo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Debate.dotm</Template>
  <TotalTime>2</TotalTime>
  <Pages>1</Pages>
  <Words>31241</Words>
  <Characters>178074</Characters>
  <Application>Microsoft Office Word</Application>
  <DocSecurity>0</DocSecurity>
  <Lines>1483</Lines>
  <Paragraphs>417</Paragraphs>
  <ScaleCrop>false</ScaleCrop>
  <Company/>
  <LinksUpToDate>false</LinksUpToDate>
  <CharactersWithSpaces>208898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Stavan Shah</dc:creator>
  <cp:keywords/>
  <dc:description/>
  <cp:lastModifiedBy>Stavan Shah</cp:lastModifiedBy>
  <cp:revision>5</cp:revision>
  <dcterms:created xsi:type="dcterms:W3CDTF">2025-04-12T16:30:00Z</dcterms:created>
  <dcterms:modified xsi:type="dcterms:W3CDTF">2025-04-12T16:32:00Z</dcterms:modified>
</cp:coreProperties>
</file>