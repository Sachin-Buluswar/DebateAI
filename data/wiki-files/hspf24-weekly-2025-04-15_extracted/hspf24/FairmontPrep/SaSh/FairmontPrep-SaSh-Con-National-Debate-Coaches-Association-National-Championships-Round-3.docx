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65E78" w14:textId="5471748D" w:rsidR="00EA5BA7" w:rsidRDefault="00EA5BA7" w:rsidP="00EA5BA7">
      <w:pPr>
        <w:pStyle w:val="Heading2"/>
      </w:pPr>
      <w:r>
        <w:t>Case Cards</w:t>
      </w:r>
    </w:p>
    <w:p w14:paraId="0819C607" w14:textId="61B83281" w:rsidR="00EA5BA7" w:rsidRPr="00EA5BA7" w:rsidRDefault="00EA5BA7" w:rsidP="00EA5BA7">
      <w:r w:rsidRPr="00EA5BA7">
        <w:t>Contention 1 is Accidents</w:t>
      </w:r>
    </w:p>
    <w:p w14:paraId="5FCEB01D" w14:textId="77777777" w:rsidR="00EA5BA7" w:rsidRPr="00EA5BA7" w:rsidRDefault="00EA5BA7" w:rsidP="00EA5BA7">
      <w:r w:rsidRPr="00EA5BA7">
        <w:br/>
      </w:r>
    </w:p>
    <w:p w14:paraId="174743DF" w14:textId="77777777" w:rsidR="00EA5BA7" w:rsidRPr="00EA5BA7" w:rsidRDefault="00EA5BA7" w:rsidP="00EA5BA7">
      <w:r w:rsidRPr="00EA5BA7">
        <w:t>Trump is decking NRC independence allowing companies to skip steps causing Fukushima 2.0</w:t>
      </w:r>
    </w:p>
    <w:p w14:paraId="240374BD" w14:textId="77777777" w:rsidR="00EA5BA7" w:rsidRPr="00EA5BA7" w:rsidRDefault="00EA5BA7" w:rsidP="00EA5BA7">
      <w:r w:rsidRPr="00EA5BA7">
        <w:t>Macfarlane 25 [Allison Macfarlane, Professor and director of the School of Public Policy and Global Affairs at the University of British Columbia, 2-21-2025, Trump just assaulted the independence of the nuclear regulator. What could go wrong?, Bulletin of the Atomic Scientists, </w:t>
      </w:r>
      <w:hyperlink r:id="rId5" w:tgtFrame="_blank" w:history="1">
        <w:r w:rsidRPr="00EA5BA7">
          <w:rPr>
            <w:rStyle w:val="Hyperlink"/>
          </w:rPr>
          <w:t>https://thebulletin.org/2025/02/trump-just-assaulted-the-independence-of-the-nuclear-regulator-what-could-go-wrong/</w:t>
        </w:r>
      </w:hyperlink>
      <w:r w:rsidRPr="00EA5BA7">
        <w:t>, GZR]</w:t>
      </w:r>
    </w:p>
    <w:p w14:paraId="33A24F60" w14:textId="77777777" w:rsidR="00EA5BA7" w:rsidRPr="00EA5BA7" w:rsidRDefault="00EA5BA7" w:rsidP="00EA5BA7">
      <w:r w:rsidRPr="00EA5BA7">
        <w:t>President Trump, through his recent Executive Order, has attacked independent regulatory agencies in the US government. This order gives the Office of Management and Budget power over the regulatory process of until-now independent agencies. These regulatory agencies include the Federal Elections Commission, the Federal Trade Commission, the Securities and Exchange Commission, the Federal Energy Regulatory Commission—and my former agency, the Nuclear Regulatory Commission, which I chaired between July 2012 and December 2014.</w:t>
      </w:r>
    </w:p>
    <w:p w14:paraId="74CBF21C" w14:textId="77777777" w:rsidR="00EA5BA7" w:rsidRPr="00EA5BA7" w:rsidRDefault="00EA5BA7" w:rsidP="00EA5BA7">
      <w:r w:rsidRPr="00EA5BA7">
        <w:t>An independent regulator is free from industry and political influence. Trump’s executive order flies in the face of this basic principle by requiring the Office of Management and Budget to “review” these independent regulatory agencies’ obligations “for consistency with the President’s policies and priorities.” This essentially means subordinating regulators to the president.</w:t>
      </w:r>
    </w:p>
    <w:p w14:paraId="4F140D03" w14:textId="77777777" w:rsidR="00EA5BA7" w:rsidRPr="00EA5BA7" w:rsidRDefault="00EA5BA7" w:rsidP="00EA5BA7">
      <w:r w:rsidRPr="00EA5BA7">
        <w:t>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14:paraId="4F441B35" w14:textId="77777777" w:rsidR="00EA5BA7" w:rsidRPr="00EA5BA7" w:rsidRDefault="00EA5BA7" w:rsidP="00EA5BA7">
      <w:r w:rsidRPr="00EA5BA7">
        <w:t>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14:paraId="02D4A869" w14:textId="77777777" w:rsidR="00EA5BA7" w:rsidRPr="00EA5BA7" w:rsidRDefault="00EA5BA7" w:rsidP="00EA5BA7">
      <w:r w:rsidRPr="00EA5BA7">
        <w:t>Independence matters.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14:paraId="334D63B1" w14:textId="77777777" w:rsidR="00EA5BA7" w:rsidRPr="00EA5BA7" w:rsidRDefault="00EA5BA7" w:rsidP="00EA5BA7">
      <w:r w:rsidRPr="00EA5BA7">
        <w:t>To understand what is at stake, one needs to look no further than the Fukushima accident in March 2011, which showed the world how a country’s economic security is vulnerable to a captured regulator.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14:paraId="3AF642D6" w14:textId="77777777" w:rsidR="00EA5BA7" w:rsidRPr="00EA5BA7" w:rsidRDefault="00EA5BA7" w:rsidP="00EA5BA7">
      <w:r w:rsidRPr="00EA5BA7">
        <w:t>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14:paraId="146EEBCE" w14:textId="77777777" w:rsidR="00EA5BA7" w:rsidRPr="00EA5BA7" w:rsidRDefault="00EA5BA7" w:rsidP="00EA5BA7">
      <w:r w:rsidRPr="00EA5BA7">
        <w:t>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14:paraId="7E58EC10" w14:textId="77777777" w:rsidR="00EA5BA7" w:rsidRPr="00EA5BA7" w:rsidRDefault="00EA5BA7" w:rsidP="00EA5BA7">
      <w:r w:rsidRPr="00EA5BA7">
        <w:t>Nonetheless, 160,000 people evacuated from the area near the reactors and along the corridor of radiation contamination to the northwest of the Fukushima Daiichi plant. Overnight, the agricultural and fishing industries near Fukushima were devastated. Within a year after the accident, all 54 reactors in Japan were shut down—a loss of about a third of the country’s electricity supply.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Nearly 14 years later, only 13 nuclear reactors have been turned back on, and 21 have been permanently shut down. (The other 20 reactors are waiting for regulatory and prefecture approval.)</w:t>
      </w:r>
    </w:p>
    <w:p w14:paraId="346524CA" w14:textId="77777777" w:rsidR="00EA5BA7" w:rsidRPr="00EA5BA7" w:rsidRDefault="00EA5BA7" w:rsidP="00EA5BA7">
      <w:r w:rsidRPr="00EA5BA7">
        <w:t>An independent investigation by the Diet (Japan’s house of parliament) into the cause of the Fukushima accident concluded unequivocally that: “The TEPCO Fukushima Nuclear Power Plant accident was the result of collusion between the government, the regulators and TEPCO, and the lack of governance by said parties.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14:paraId="27412057" w14:textId="77777777" w:rsidR="00EA5BA7" w:rsidRPr="00EA5BA7" w:rsidRDefault="00EA5BA7" w:rsidP="00EA5BA7">
      <w:r w:rsidRPr="00EA5BA7">
        <w:t>As the industry often says, a nuclear accident anywhere is a nuclear accident everywhere. After the Fukushima accident, the US nuclear industry spent over $47 billion in safety upgrades to respond to lessons learned from the Fukushima accident. These included the realization that not only more than one reactor could fail at a single power plant,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14:paraId="088283F9" w14:textId="77777777" w:rsidR="00EA5BA7" w:rsidRPr="00EA5BA7" w:rsidRDefault="00EA5BA7" w:rsidP="00EA5BA7">
      <w:r w:rsidRPr="00EA5BA7">
        <w:t>What could go wrong? Several possible outcomes could occur because of Trump’s new executive order assaulting the independence of the Nuclear Regulatory Commission (NRC).</w:t>
      </w:r>
    </w:p>
    <w:p w14:paraId="120D9D2F" w14:textId="77777777" w:rsidR="00EA5BA7" w:rsidRPr="00EA5BA7" w:rsidRDefault="00EA5BA7" w:rsidP="00EA5BA7">
      <w:r w:rsidRPr="00EA5BA7">
        <w:t>Proponents of small modular reactors, for instance, have pressured Congress and the executive branch to reduce regulation and hurry the NRC’s approval of their novel—and unproven—reactor designs. They wish their reactors could be exempted from the requirements that all other designs before them have had to meet: detailed evidence that the reactors will operate safely under accident conditions. Instead, these proponents—some with no experience in operating reactors—want the NRC to trust their simplistic computer models of reactor performance and essentially give them a free pass to deploy their untested technology across the country.</w:t>
      </w:r>
    </w:p>
    <w:p w14:paraId="2F53D09E" w14:textId="77777777" w:rsidR="00EA5BA7" w:rsidRPr="00EA5BA7" w:rsidRDefault="00EA5BA7" w:rsidP="00EA5BA7">
      <w:r w:rsidRPr="00EA5BA7">
        <w:t>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14:paraId="3D770E3F" w14:textId="77777777" w:rsidR="00EA5BA7" w:rsidRPr="00EA5BA7" w:rsidRDefault="00EA5BA7" w:rsidP="00EA5BA7">
      <w:r w:rsidRPr="00EA5BA7">
        <w:t>Since its creation in 1975, the Nuclear Regulatory Commission has had an excellent and essential mission: to ensure the safety and security of nuclear facilities and nuclear materials so that humans and the environment are not harmed. Trump’s incursion means the agency will no longer be able to fully follow through with this mission independently—and Americans will be more at risk as a result. If any US reactor suffers a major accident, the entire industry will be impacted—and perhaps its 94 reactors in operation will even be temporarily shut down. Can the industry and the American people afford the cost of losing the independence of the nuclear regulator?</w:t>
      </w:r>
    </w:p>
    <w:p w14:paraId="1B6A605B" w14:textId="77777777" w:rsidR="00EA5BA7" w:rsidRPr="00EA5BA7" w:rsidRDefault="00EA5BA7" w:rsidP="00EA5BA7">
      <w:r w:rsidRPr="00EA5BA7">
        <w:br/>
      </w:r>
    </w:p>
    <w:p w14:paraId="5AFF31E3" w14:textId="77777777" w:rsidR="00EA5BA7" w:rsidRPr="00EA5BA7" w:rsidRDefault="00EA5BA7" w:rsidP="00EA5BA7">
      <w:r w:rsidRPr="00EA5BA7">
        <w:t>AND Energy Secretary Chris Wright has a history of neglecting safety. </w:t>
      </w:r>
    </w:p>
    <w:p w14:paraId="0B29BF77" w14:textId="77777777" w:rsidR="00EA5BA7" w:rsidRPr="00EA5BA7" w:rsidRDefault="00EA5BA7" w:rsidP="00EA5BA7">
      <w:r w:rsidRPr="00EA5BA7">
        <w:t>Accountable 25 [Accountable US (Accountable.US (</w:t>
      </w:r>
      <w:hyperlink r:id="rId6" w:tgtFrame="_blank" w:history="1">
        <w:r w:rsidRPr="00EA5BA7">
          <w:rPr>
            <w:rStyle w:val="Hyperlink"/>
          </w:rPr>
          <w:t>A.US</w:t>
        </w:r>
      </w:hyperlink>
      <w:r w:rsidRPr="00EA5BA7">
        <w:t>) is a nonpartisan, 501(c)3 organization that shines a light on special interests that too often wield unchecked power and influence in Washington and beyond.)  February 4, 2025, Watchdog: Senate Confirms Oil Man &amp; Serial Workplace Safety Violator Chris Wright as Trump’s Energy Secretary", </w:t>
      </w:r>
      <w:hyperlink r:id="rId7" w:tgtFrame="_blank" w:history="1">
        <w:r w:rsidRPr="00EA5BA7">
          <w:rPr>
            <w:rStyle w:val="Hyperlink"/>
          </w:rPr>
          <w:t>https://accountable.us/watchdog-senate-confirms-oil-man-serial-workplace-safety-violator-chris-wright-as-trumps-energy-secretary/</w:t>
        </w:r>
      </w:hyperlink>
      <w:r w:rsidRPr="00EA5BA7">
        <w:t>, GZR]</w:t>
      </w:r>
    </w:p>
    <w:p w14:paraId="5BA2DE38" w14:textId="77777777" w:rsidR="00EA5BA7" w:rsidRPr="00EA5BA7" w:rsidRDefault="00EA5BA7" w:rsidP="00EA5BA7">
      <w:r w:rsidRPr="00EA5BA7">
        <w:t>WASHINGTON, D.C. – Following the Republican-led Senate’s vote to confirm Chris Wright as U.S. Energy Secretary, Accountable.US Executive Director Tony Carrk released the following statement: “The choice of Chris Wright to run the powerful Energy Department was based on what’s best for the bottom line of Donald Trump’s big oil megadonors, not everyday consumers and workers. With his Project 2025 ties and financial stakes in the big oil and nuclear industry, Wright is just the wealthy insider Trump needs to carry out his plans for padding profits of energy special interests – even if it means higher prices at the pump. And with Wright’s company’s history of violating workplace safety standards and anti-discrimination laws, he’s now in the driver’s seat to sweep such problems under the rug for his industry friends.” BACKGROUND: Conflicts Of Interest With Energy Companies Chris Wright is a member of the board of Oklo nuclear company and has business before the Department of Energy. Oklo’s application before the Nuclear Regulatory Commission was previously denied due to a lack of information about accidents and safety. Chris Wright claims he will step down from the board, but questions remain about whether he will fairly regulate and ensure accountability from energy industries when he has spent so much of his career working for and serving on the boards of oil and gas and nuclear energy companies. Project 2025 Wright has been on the board of the Western Energy Alliance, an oil industry trade group that authored many of Project 2025’s oil and gas provisions. Chris Wright has been a member of the board of Western Energy Alliance (WEA) WEA is an oil industry trade group. WEA’s president authored the oil and gas provisions of Project 2025. Project 2025 would eliminate “key offices at the DOE, including the Office of Energy Efficiency and Renewable Energy, the Office of Clean Energy Demonstrations, the Office of State and Community Energy Programs, the Office of Grid Deployment, and the Loan Programs Office.” Workplace Safety and Racial Harassment Questions remain whether Wright will look the other way when energy companies violate safety standards and anti-discrimination laws, considering his company, Liberty Energy, was frequently fined over workplace safety standards and paid $265,000 to settle lawsuits from black and Hispanic employees who faced hostile work environment and were called slurs. Under Chris Wright’s leadership, Liberty Energy has faced at least three separate penalties for workplace and safety violations since 2023. Liberty Energy, in 2024, paid $265,000 to settle an EEOC discrimination lawsuit after black and Hispanic field mechanics faced racial harassment.</w:t>
      </w:r>
    </w:p>
    <w:p w14:paraId="1233E7B5" w14:textId="77777777" w:rsidR="00EA5BA7" w:rsidRPr="00EA5BA7" w:rsidRDefault="00EA5BA7" w:rsidP="00EA5BA7">
      <w:r w:rsidRPr="00EA5BA7">
        <w:br/>
      </w:r>
    </w:p>
    <w:p w14:paraId="6C4CCAAA" w14:textId="77777777" w:rsidR="00EA5BA7" w:rsidRPr="00EA5BA7" w:rsidRDefault="00EA5BA7" w:rsidP="00EA5BA7">
      <w:r w:rsidRPr="00EA5BA7">
        <w:t>Affirming gives Wright the keys.</w:t>
      </w:r>
    </w:p>
    <w:p w14:paraId="5907D9A3" w14:textId="77777777" w:rsidR="00EA5BA7" w:rsidRPr="00EA5BA7" w:rsidRDefault="00EA5BA7" w:rsidP="00EA5BA7">
      <w:r w:rsidRPr="00EA5BA7">
        <w:t>Lynch 25 [James Lynch, news writer for National Review &amp; B.A. in Political Science from Notre Dame, 2-7-2025, Chris Wright Makes Unleashing Nuclear Power Priority for American Energy Abundance, National Review, </w:t>
      </w:r>
      <w:hyperlink r:id="rId8" w:tgtFrame="_blank" w:history="1">
        <w:r w:rsidRPr="00EA5BA7">
          <w:rPr>
            <w:rStyle w:val="Hyperlink"/>
          </w:rPr>
          <w:t>https://www.nationalreview.com/news/chris-wright-makes-unleashing-nuclear-power-priority-for-american-energy-abundance/</w:t>
        </w:r>
      </w:hyperlink>
      <w:r w:rsidRPr="00EA5BA7">
        <w:t>, Willie T.]</w:t>
      </w:r>
    </w:p>
    <w:p w14:paraId="1D35220D" w14:textId="77777777" w:rsidR="00EA5BA7" w:rsidRPr="00EA5BA7" w:rsidRDefault="00EA5BA7" w:rsidP="00EA5BA7">
      <w:r w:rsidRPr="00EA5BA7">
        <w:t>In a letter to sent Thursday, American Nuclear Society CEO Craig Piercy suggested that Wright focus securing congressional appropriations to fulfill his promises about advancing the nuclear power industry and supporting innovative reactors.</w:t>
      </w:r>
    </w:p>
    <w:p w14:paraId="1A680C6A" w14:textId="77777777" w:rsidR="00EA5BA7" w:rsidRPr="00EA5BA7" w:rsidRDefault="00EA5BA7" w:rsidP="00EA5BA7">
      <w:r w:rsidRPr="00EA5BA7">
        <w:t>“Many in the industry think additional government support will be needed to reach nth-of-a-kind nuclear plant construction costs, while others believe rising electricity demand alone will take care of that in time,” the letter reads.</w:t>
      </w:r>
    </w:p>
    <w:p w14:paraId="24B1011F" w14:textId="77777777" w:rsidR="00EA5BA7" w:rsidRPr="00EA5BA7" w:rsidRDefault="00EA5BA7" w:rsidP="00EA5BA7">
      <w:r w:rsidRPr="00EA5BA7">
        <w:t>“Either way, as secretary of energy, you will need appropriations to engineer any kind of nuclear ‘win.’ You will spend more time than you think preparing budgets, arguing with the Office of Management and Budget over what’s included, and then defending said budgets on Capitol Hill. Don’t let the bean counters steal from you!”</w:t>
      </w:r>
    </w:p>
    <w:p w14:paraId="3584C819" w14:textId="77777777" w:rsidR="00EA5BA7" w:rsidRPr="00EA5BA7" w:rsidRDefault="00EA5BA7" w:rsidP="00EA5BA7">
      <w:r w:rsidRPr="00EA5BA7">
        <w:br/>
      </w:r>
    </w:p>
    <w:p w14:paraId="41FD25A6" w14:textId="77777777" w:rsidR="00EA5BA7" w:rsidRPr="00EA5BA7" w:rsidRDefault="00EA5BA7" w:rsidP="00EA5BA7">
      <w:r w:rsidRPr="00EA5BA7">
        <w:t>Accidents cause BioD Loss.</w:t>
      </w:r>
    </w:p>
    <w:p w14:paraId="279A1E7C" w14:textId="77777777" w:rsidR="00EA5BA7" w:rsidRPr="00EA5BA7" w:rsidRDefault="00EA5BA7" w:rsidP="00EA5BA7">
      <w:r w:rsidRPr="00EA5BA7">
        <w:t>Olsson 11 [Henrik von Wehrden, Joern Fischer, Patric Brandt, Viktoria Wagner, Klaus Kümmerer, Tobias Kuemmerle, Anne Nagel, Oliver Olsson, Patrick Hostert, 12-28-2011, Chair of Material Resources, Institute of Environmental Chemistry, Leuphana University Lüneburg, Scharnhorststr, 1, 21335 Lüneburg, Germany "Consequences of nuclear accidents for biodiversity and ecosystem services," Society for Conservation Biology, </w:t>
      </w:r>
      <w:hyperlink r:id="rId9" w:tgtFrame="_blank" w:history="1">
        <w:r w:rsidRPr="00EA5BA7">
          <w:rPr>
            <w:rStyle w:val="Hyperlink"/>
          </w:rPr>
          <w:t>https://conbio.onlinelibrary.wiley.com/doi/full/10.1111/j.1755-263X.2011.00217.x</w:t>
        </w:r>
      </w:hyperlink>
      <w:r w:rsidRPr="00EA5BA7">
        <w:t>, DOA: 3/30/2025] JZ</w:t>
      </w:r>
    </w:p>
    <w:p w14:paraId="5E9031F8" w14:textId="77777777" w:rsidR="00EA5BA7" w:rsidRPr="00EA5BA7" w:rsidRDefault="00EA5BA7" w:rsidP="00EA5BA7">
      <w:r w:rsidRPr="00EA5BA7">
        <w:t>To characterize and quantify the potential consequences of nuclear accidents for biodiversity and ecosystem services, we reviewed 521 published studies investigating the impacts of the Chernobyl disaster,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directly relevant to debates about the future of nuclear energy.</w:t>
      </w:r>
    </w:p>
    <w:p w14:paraId="5CD9D667" w14:textId="77777777" w:rsidR="00EA5BA7" w:rsidRPr="00EA5BA7" w:rsidRDefault="00EA5BA7" w:rsidP="00EA5BA7">
      <w:r w:rsidRPr="00EA5BA7">
        <w:t>Consequences or impacts to species</w:t>
      </w:r>
    </w:p>
    <w:p w14:paraId="2C03090F" w14:textId="77777777" w:rsidR="00EA5BA7" w:rsidRPr="00EA5BA7" w:rsidRDefault="00EA5BA7" w:rsidP="00EA5BA7">
      <w:r w:rsidRPr="00EA5BA7">
        <w:t> Spatially, the documented effects of the Chernobyl disaster broadly follow known fallout patterns (Figure 1). However, variance in radiation levels is extremely high, not only between but also within sites. At a given study location, radiation levels have been shown to vary from 44,300 to 181,100 Becquerel per kilogram (Bq/kg) for mushrooms in southern Sweden (Mascanzoni 2009), from 3,000 to 50,000 Bq/kg for bats in Chernobyl (Gashchak et al. 2010), and from 176 to 587,000 Bq/kg for higher plants in southwestern Russia (Fogh &amp; Andersson 2001); the latter equals almost a hundred times the threshold (600 Bq/kg)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some regions and types of ecosystems are systematically underrepresented in studies to date. For example, existing data is sparse for marine and aquatic ecosystems (Figure 1).</w:t>
      </w:r>
    </w:p>
    <w:p w14:paraId="0B7F3D8C" w14:textId="77777777" w:rsidR="00EA5BA7" w:rsidRPr="00EA5BA7" w:rsidRDefault="00EA5BA7" w:rsidP="00EA5BA7">
      <w:r w:rsidRPr="00EA5BA7">
        <w:t>Although many measurements were undertaken in the aftermath of the Chernobyl accident worldwide, existing studies are greatly biased toward few taxonomic groups (Figures 2 and 3). Most studies have focused on topsoil measurements and accumulation in the plant layer, which is where radiation can be most easily measured. Despite this bias, it is clear that for most well-studied groups, greatly elevated radiation levels can occur up to thousands of kilometers away from the disaster site. For example, recorded radiation levels in mushrooms were up to 13,000 Bq/kg in Denmark in 1991 (Strandberg 2003) and up to 25690 Bq/kg in Norway in 1994 (Amundsen et al. 1996).</w:t>
      </w:r>
    </w:p>
    <w:p w14:paraId="2B68E712" w14:textId="77777777" w:rsidR="00EA5BA7" w:rsidRPr="00EA5BA7" w:rsidRDefault="00EA5BA7" w:rsidP="00EA5BA7">
      <w:r w:rsidRPr="00EA5BA7">
        <w:t>The consequences of elevated radiation levels in many parts of a given ecosystem remain poorly understood, but are likely substantial. For example, rats showed changes in sleep behavior after drinking water poisoned with “only” 400 Bq/l (Lestaevel et al. 2006), and onions have shown a significantly elevated rate of chromosomal aberrations at levels as low as 575 Bq/kg (Kovalchuk et al. 1998).</w:t>
      </w:r>
    </w:p>
    <w:p w14:paraId="727574C1" w14:textId="77777777" w:rsidR="00EA5BA7" w:rsidRPr="00EA5BA7" w:rsidRDefault="00EA5BA7" w:rsidP="00EA5BA7">
      <w:r w:rsidRPr="00EA5BA7">
        <w:t>Although numerous studies have investigated physiological and morphological alterations in the vicinity of the Chernobyl accident site, hardly any studies have quantified the possibility of such alterations at larger distances. This could be a major shortcoming, because radiation levels are known to be greatly increased in some organisms even at large distances from the accident site (see earlier)—physiological or morphological alterations, therefore, are plausible, at least in isolated instances. Where such alterations occur, their long-term consequences on the ecosystem as a whole can be potentially profound (Kummerer &amp; Hofmeister 2009).</w:t>
      </w:r>
    </w:p>
    <w:p w14:paraId="1F0CFA70" w14:textId="77777777" w:rsidR="00EA5BA7" w:rsidRPr="00EA5BA7" w:rsidRDefault="00EA5BA7" w:rsidP="00EA5BA7">
      <w:r w:rsidRPr="00EA5BA7">
        <w:t>The legacies of the environmental consequences of the Chernobyl accident are still prevalent today, 25 years after the event. Although many studies have shown a peak in radiation immediately after the catastrophe and then a continuous decline, radiation levels measured throughout the ecosystem are still highly elevated. For example, radiation levels in mosses (Marovic et al. 2008), soil (Copplestone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(Yoschenko et al. 2006). The persistence of high radiation levels can be attributed partly to the half-life rates of the chemical elements involved (e.g., 31 years for Caesium-137; 29 years for Strontium-90; and 8 days for Iodine-131).</w:t>
      </w:r>
    </w:p>
    <w:p w14:paraId="4FF06AEF" w14:textId="77777777" w:rsidR="00EA5BA7" w:rsidRPr="00EA5BA7" w:rsidRDefault="00EA5BA7" w:rsidP="00EA5BA7">
      <w:r w:rsidRPr="00EA5BA7">
        <w:t>In addition to elevated radiation levels, morphological and physiological changes are by definition long-term in nature, and can even be permanent if genetic alterations occur.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p>
    <w:p w14:paraId="55434144" w14:textId="77777777" w:rsidR="00EA5BA7" w:rsidRPr="00EA5BA7" w:rsidRDefault="00EA5BA7" w:rsidP="00EA5BA7">
      <w:r w:rsidRPr="00EA5BA7">
        <w:t>Lethal mutations following exposure to nuclear fallout have been observed in various plant (Abramov et al. 1992; Kovalchuk et al. 2003) and animal species (Shevchenko, et al. 1992; Zainullin et al. 1992), yet research has mainly been conducted within the Chernobyl region. Morphological changes have also been observed in a wide array of species, including plants (Tulik &amp; Rusin 2005), damselflies (Muzlanov 2002), diptera (Williams et al. 2001), and mice (Oleksyk et al. 2004). In addition, some studies have documented.</w:t>
      </w:r>
    </w:p>
    <w:p w14:paraId="102BC3DE" w14:textId="77777777" w:rsidR="00EA5BA7" w:rsidRPr="00EA5BA7" w:rsidRDefault="00EA5BA7" w:rsidP="00EA5BA7">
      <w:r w:rsidRPr="00EA5BA7">
        <w:t>Physiological effects, such as changes in the leukocyte level (Camplani et al. 1999) and reduced reproduction rates (Møller et al. 2008). Changes in genetic structure have been recorded in various organisms, including fish (Sugg et al. 1996) and frogs (Vinogradov &amp; Chubinishvili 1999). More broadly, elevated radiation can negatively affect the abundance of entire species groups, such as insects and spiders (Møller &amp; Mousseau 2009a), raptors (Møller &amp; Mousseau 2009b), or small mammals (Ryabokon &amp; Goncharova 2006).</w:t>
      </w:r>
    </w:p>
    <w:p w14:paraId="7A05E048" w14:textId="77777777" w:rsidR="00EA5BA7" w:rsidRPr="00EA5BA7" w:rsidRDefault="00EA5BA7" w:rsidP="00EA5BA7">
      <w:r w:rsidRPr="00EA5BA7">
        <w:t>How low levels of radiation affect different species is poorly understood; studies have suggested that low levels of radiation can have a persistent influence on mutation rates in Drosophila (Zainullin et al. 1992), and can weaken immune (Malyzhev 1993) and reproductive systems (Serkiz 2003) of small mammals; but again, most studies have been restricted to the Chernobyl accident area. A more obvious measure of permanent change is widespread death of organisms living in the direct vicinity of the disaster site (Figures 1 and 2).</w:t>
      </w:r>
    </w:p>
    <w:p w14:paraId="4E7A12AE" w14:textId="77777777" w:rsidR="00EA5BA7" w:rsidRPr="00EA5BA7" w:rsidRDefault="00EA5BA7" w:rsidP="00EA5BA7">
      <w:r w:rsidRPr="00EA5BA7">
        <w:t>Food web and ecosystem impacts</w:t>
      </w:r>
    </w:p>
    <w:p w14:paraId="3C2B8609" w14:textId="77777777" w:rsidR="00EA5BA7" w:rsidRPr="00EA5BA7" w:rsidRDefault="00EA5BA7" w:rsidP="00EA5BA7">
      <w:r w:rsidRPr="00EA5BA7">
        <w:t>In addition to effects on individual species, biological accumulation through the food web can negatively affect some species—particularly those at higher trophic levels and those depending on strongly affected food items. Bioaccumulation poses a risk to affected species because it exacerbates exposure to elevated radiation levels, and hence, leads to increased chances of physiological or morphological alterations. For example, can radiation levels in top predators remain elevated for a long time even when species at lower trophic levels show negligible radiation levels, as demonstrated for the Trench (Tinca tinca) in the Kiev Reservoir (Koulikov 1996).</w:t>
      </w:r>
    </w:p>
    <w:p w14:paraId="6CC1E587" w14:textId="77777777" w:rsidR="00EA5BA7" w:rsidRPr="00EA5BA7" w:rsidRDefault="00EA5BA7" w:rsidP="00EA5BA7">
      <w:r w:rsidRPr="00EA5BA7">
        <w:t> </w:t>
      </w:r>
    </w:p>
    <w:p w14:paraId="658F5936" w14:textId="77777777" w:rsidR="00EA5BA7" w:rsidRPr="00EA5BA7" w:rsidRDefault="00EA5BA7" w:rsidP="00EA5BA7">
      <w:r w:rsidRPr="00EA5BA7">
        <w:t>Extinction!</w:t>
      </w:r>
    </w:p>
    <w:p w14:paraId="475E5F7B" w14:textId="77777777" w:rsidR="00EA5BA7" w:rsidRPr="00EA5BA7" w:rsidRDefault="00EA5BA7" w:rsidP="00EA5BA7">
      <w:r w:rsidRPr="00EA5BA7">
        <w:t>Torres 16 [Phil Torres, biologist, science communicator, 2-10-2016, "Biodiversity Loss and the Doomsday Clock: An Invisible Disaster Almost No One is Talking About," Common Dreams, </w:t>
      </w:r>
      <w:hyperlink r:id="rId10" w:tgtFrame="_blank" w:history="1">
        <w:r w:rsidRPr="00EA5BA7">
          <w:rPr>
            <w:rStyle w:val="Hyperlink"/>
          </w:rPr>
          <w:t>https://www.commondreams.org/views/2016/02/10/biodiversity-loss-and-doomsday-clock-invisible-disaster-almost-no-one-talking-about</w:t>
        </w:r>
      </w:hyperlink>
      <w:r w:rsidRPr="00EA5BA7">
        <w:t>, DOA: 3/30/2025] JZ</w:t>
      </w:r>
    </w:p>
    <w:p w14:paraId="0A81DCFC" w14:textId="77777777" w:rsidR="00EA5BA7" w:rsidRPr="00EA5BA7" w:rsidRDefault="00EA5BA7" w:rsidP="00EA5BA7">
      <w:r w:rsidRPr="00EA5BA7">
        <w:t>But there's another global catastrophe that the Bulletin neglected to consider -- a catastrophe that will almost certainly have conflict multiplying effects no less than climate change. I'm referring here to biodiversity loss -- i.e., the reduction in the total number of species, or in their population sizes, over time. The fact is that in the past few centuries, the loss of biological diversity around the world has accelerated at an incredible pace. Consider the findings of a 2015 paper published in Science Advances. According to this study, we've only recently entered the early stages of the sixth mass extinction event in life's entire 3.5 billion year history. The previous mass extinctions are known as the "Big Five," and the last one wiped out the dinosaurs some 65 million years ago. Unlike these past tragedies, though, the current mass extinction -- called the "Holocene extinction event" -- is almost entirely the result of a one species in particular, namely Homo sapiens (which ironically means the "wise man").</w:t>
      </w:r>
    </w:p>
    <w:p w14:paraId="33076738" w14:textId="77777777" w:rsidR="00EA5BA7" w:rsidRPr="00EA5BA7" w:rsidRDefault="00EA5BA7" w:rsidP="00EA5BA7">
      <w:r w:rsidRPr="00EA5BA7">
        <w:t>"If the environment implodes under the weight of civilization, then civilization itself is doomed."</w:t>
      </w:r>
    </w:p>
    <w:p w14:paraId="3E0FA79C" w14:textId="77777777" w:rsidR="00EA5BA7" w:rsidRPr="00EA5BA7" w:rsidRDefault="00EA5BA7" w:rsidP="00EA5BA7">
      <w:r w:rsidRPr="00EA5BA7">
        <w:t>But biodiversity loss isn't limited to species extinctions.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p>
    <w:p w14:paraId="799DE475" w14:textId="77777777" w:rsidR="00EA5BA7" w:rsidRPr="00EA5BA7" w:rsidRDefault="00EA5BA7" w:rsidP="00EA5BA7">
      <w:r w:rsidRPr="00EA5BA7">
        <w:t>Even more disturbing is the claim that amphibians "face the greatest risk" of extinction, with "42% of all amphibian species ... declining in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When they start to disappear, bigger problems are sure to follow.</w:t>
      </w:r>
    </w:p>
    <w:p w14:paraId="39526613" w14:textId="77777777" w:rsidR="00EA5BA7" w:rsidRPr="00EA5BA7" w:rsidRDefault="00EA5BA7" w:rsidP="00EA5BA7">
      <w:r w:rsidRPr="00EA5BA7">
        <w:t>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as ecosystems weaken, the likelihood of further population losses increases. This study thus concludes that humanity would "need 1.5 Earths to meet the demands we currently make on nature," meaning that we either need to reduce our collective consumption and adopt less myopic economic policies or hurry up and start colonizing the solar system.</w:t>
      </w:r>
    </w:p>
    <w:p w14:paraId="2922AD43" w14:textId="77777777" w:rsidR="00EA5BA7" w:rsidRPr="00EA5BA7" w:rsidRDefault="00EA5BA7" w:rsidP="00EA5BA7">
      <w:r w:rsidRPr="00EA5BA7">
        <w:t>Other studies have found that 20% of all reptile species, 48% of all the world's primates, 50% of all freshwater turtles, and68%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p>
    <w:p w14:paraId="325DAC52" w14:textId="77777777" w:rsidR="00EA5BA7" w:rsidRPr="00EA5BA7" w:rsidRDefault="00EA5BA7" w:rsidP="00EA5BA7">
      <w:r w:rsidRPr="00EA5BA7">
        <w:t>Turning to the world's oceans, one finds few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direct consequences for humanity because coral reefs "provide us with food, construction materials (limestone) and new medicines,"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p>
    <w:p w14:paraId="4EA89C7B" w14:textId="77777777" w:rsidR="00EA5BA7" w:rsidRPr="00EA5BA7" w:rsidRDefault="00EA5BA7" w:rsidP="00EA5BA7">
      <w:r w:rsidRPr="00EA5BA7">
        <w:t>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p>
    <w:p w14:paraId="3587FA98" w14:textId="77777777" w:rsidR="00EA5BA7" w:rsidRPr="00EA5BA7" w:rsidRDefault="00EA5BA7" w:rsidP="00EA5BA7">
      <w:r w:rsidRPr="00EA5BA7">
        <w:t>Everywhere one looks, the biosphere is wilting -- and a single bipedal species with large brains and opposable thumbs is almost entirely responsible for this worsening plight. If humanity continues to prune back the Tree of Life with reckless abandon, we could be forced to confront a global disaster of truly unprecedented proportions. Along these lines, a 2012 article published in Nature and authored by over twenty scientists claims that humanity could be teetering on the brink of a catastrophic, irreversible collapse of the global ecosystem. According to the paper, there could be "tipping points" -- also called "critical thresholds" -- lurking in the environment that, once crossed, could initiate radical and sudden changes in the biosphere. Thus, an event of this sort could be preceded by little or no warning: everything might look more or less okay, until the ecosystem is suddenly in ruins.</w:t>
      </w:r>
    </w:p>
    <w:p w14:paraId="3CA55FE0" w14:textId="77777777" w:rsidR="00EA5BA7" w:rsidRPr="00EA5BA7" w:rsidRDefault="00EA5BA7" w:rsidP="00EA5BA7">
      <w:r w:rsidRPr="00EA5BA7">
        <w:t>We must, moving forward, never forget that just as we're minds embodied, so too are we bodies environed, meaning that if the environment implodes under the weight of civilization, then civilization itself is doomed. While the threat of nuclear weapons deserves serious attention from political leaders and academics, as the Bulletin correctly observes, it's even more imperative that we focus on the broader "contextual problems" that could inflate the overall probability of wars and terrorism in the future. Climate change and biodiversity loss are both conflict multipliers of precisely this sort, and each is a contributing factor that's exacerbating the other. If we fail to make these threats a top priority in 2016, the likelihood of nuclear weapons -- or some other form of emerging technology, including biotechnology and artificial intelligence -- being used in the future will only increase.</w:t>
      </w:r>
    </w:p>
    <w:p w14:paraId="2F5BF93B" w14:textId="77777777" w:rsidR="00EA5BA7" w:rsidRPr="00EA5BA7" w:rsidRDefault="00EA5BA7" w:rsidP="00EA5BA7">
      <w:r w:rsidRPr="00EA5BA7">
        <w:t>Perhaps there's still time to avert the sixth mass extinction or a sudden collapse of the global ecosystem. But time is running out -- the doomsday clock is ticking.</w:t>
      </w:r>
    </w:p>
    <w:p w14:paraId="767512A3" w14:textId="77777777" w:rsidR="00EA5BA7" w:rsidRPr="00EA5BA7" w:rsidRDefault="00EA5BA7" w:rsidP="00EA5BA7">
      <w:r w:rsidRPr="00EA5BA7">
        <w:br/>
      </w:r>
    </w:p>
    <w:p w14:paraId="0458FEFD" w14:textId="77777777" w:rsidR="00EA5BA7" w:rsidRPr="00EA5BA7" w:rsidRDefault="00EA5BA7" w:rsidP="00EA5BA7">
      <w:r w:rsidRPr="00EA5BA7">
        <w:t>Contention 2 is Poland</w:t>
      </w:r>
    </w:p>
    <w:p w14:paraId="653AE87B" w14:textId="77777777" w:rsidR="00EA5BA7" w:rsidRPr="00EA5BA7" w:rsidRDefault="00EA5BA7" w:rsidP="00EA5BA7">
      <w:r w:rsidRPr="00EA5BA7">
        <w:br/>
      </w:r>
    </w:p>
    <w:p w14:paraId="1FF595D8" w14:textId="77777777" w:rsidR="00EA5BA7" w:rsidRPr="00EA5BA7" w:rsidRDefault="00EA5BA7" w:rsidP="00EA5BA7">
      <w:r w:rsidRPr="00EA5BA7">
        <w:t>Poland wants nukes BUT lacks capacity. </w:t>
      </w:r>
    </w:p>
    <w:p w14:paraId="2B824D2C" w14:textId="77777777" w:rsidR="00EA5BA7" w:rsidRPr="00EA5BA7" w:rsidRDefault="00EA5BA7" w:rsidP="00EA5BA7">
      <w:r w:rsidRPr="00EA5BA7">
        <w:t>Naughtie 25 [Andrew Naughtie, BSc in Sociology @ the University of Bristol &amp; MA in Social Sciences from UChicago, 3-21-2025, Could another European country develop its own nuclear weapons?, EuroNews, </w:t>
      </w:r>
      <w:hyperlink r:id="rId11" w:tgtFrame="_blank" w:history="1">
        <w:r w:rsidRPr="00EA5BA7">
          <w:rPr>
            <w:rStyle w:val="Hyperlink"/>
          </w:rPr>
          <w:t>https://www.euronews.com/2025/03/21/could-another-european-country-develop-its-own-nuclear-weapons</w:t>
        </w:r>
      </w:hyperlink>
      <w:r w:rsidRPr="00EA5BA7">
        <w:t>, Willie T.]</w:t>
      </w:r>
    </w:p>
    <w:p w14:paraId="40D75252" w14:textId="77777777" w:rsidR="00EA5BA7" w:rsidRPr="00EA5BA7" w:rsidRDefault="00EA5BA7" w:rsidP="00EA5BA7">
      <w:r w:rsidRPr="00EA5BA7">
        <w:t>Building up a nuclear deterrent from scratch is no easy feat, but with the US distancing itself from Europe, the idea has started to resurface.</w:t>
      </w:r>
    </w:p>
    <w:p w14:paraId="1F7DFC9E" w14:textId="77777777" w:rsidR="00EA5BA7" w:rsidRPr="00EA5BA7" w:rsidRDefault="00EA5BA7" w:rsidP="00EA5BA7">
      <w:r w:rsidRPr="00EA5BA7">
        <w:t>“Poland must pursue the most advanced capabilities, including nuclear and modern unconventional weapons,” Polish Prime Minister Donald Tusk told his country’s parliament earlier this month. “This is a serious race — a race for security, not for war.”</w:t>
      </w:r>
    </w:p>
    <w:p w14:paraId="3F50F14C" w14:textId="77777777" w:rsidR="00EA5BA7" w:rsidRPr="00EA5BA7" w:rsidRDefault="00EA5BA7" w:rsidP="00EA5BA7">
      <w:r w:rsidRPr="00EA5BA7">
        <w:t>Coming as the Trump administration signalled it is essentially pulling back from protecting Europe, Tusk's statement seemed to suggest a potential lurch toward nuclear weapons proliferation in Europe — something at odds with decades of European policy.</w:t>
      </w:r>
    </w:p>
    <w:p w14:paraId="1F45B76B" w14:textId="77777777" w:rsidR="00EA5BA7" w:rsidRPr="00EA5BA7" w:rsidRDefault="00EA5BA7" w:rsidP="00EA5BA7">
      <w:r w:rsidRPr="00EA5BA7">
        <w:t>While questions remain over the US' ongoing commitment to its role as Europe’s nuclear security guarantor, China is expanding its nuclear arsenal. And Russia, which maintains the world’s largest stockpile of warheads, repeatedly invokes the threat of using them to warn NATO and the EU against getting directly militarily involved in Ukraine.</w:t>
      </w:r>
    </w:p>
    <w:p w14:paraId="509A504C" w14:textId="77777777" w:rsidR="00EA5BA7" w:rsidRPr="00EA5BA7" w:rsidRDefault="00EA5BA7" w:rsidP="00EA5BA7">
      <w:r w:rsidRPr="00EA5BA7">
        <w:t>The overall picture raises two difficult questions. How can Europe maintain a continent-wide nuclear deterrent? And is there a possibility that other countries will join the nuclear club?</w:t>
      </w:r>
    </w:p>
    <w:p w14:paraId="4B0757F0" w14:textId="77777777" w:rsidR="00EA5BA7" w:rsidRPr="00EA5BA7" w:rsidRDefault="00EA5BA7" w:rsidP="00EA5BA7">
      <w:r w:rsidRPr="00EA5BA7">
        <w:t>Although some European states have some of the elements required to develop independent nuclear weapons capability, experts say the chances of another European state going nuclear are slim.</w:t>
      </w:r>
    </w:p>
    <w:p w14:paraId="73C57457" w14:textId="77777777" w:rsidR="00EA5BA7" w:rsidRPr="00EA5BA7" w:rsidRDefault="00EA5BA7" w:rsidP="00EA5BA7">
      <w:r w:rsidRPr="00EA5BA7">
        <w:t>Starting from scratch</w:t>
      </w:r>
    </w:p>
    <w:p w14:paraId="790D2BDB" w14:textId="77777777" w:rsidR="00EA5BA7" w:rsidRPr="00EA5BA7" w:rsidRDefault="00EA5BA7" w:rsidP="00EA5BA7">
      <w:r w:rsidRPr="00EA5BA7">
        <w:t>According to Fabian Rene Hoffmann, a research fellow at the Oslo Nuclear Project, even if one of Europe’s NATO powers were keen to develop its own nuclear weapons rather than simply hosting them, it would find itself at a standing start. </w:t>
      </w:r>
    </w:p>
    <w:p w14:paraId="09587350" w14:textId="77777777" w:rsidR="00EA5BA7" w:rsidRPr="00EA5BA7" w:rsidRDefault="00EA5BA7" w:rsidP="00EA5BA7">
      <w:r w:rsidRPr="00EA5BA7">
        <w:t>“The major issue European countries are facing is that they either don’t deploy the civilian nuclear infrastructure to launch a nuclear weapons programme, or, if they have civilian nuclear infrastructure, that it is highly ‘proliferation-resistant’,” he told Euronews.</w:t>
      </w:r>
    </w:p>
    <w:p w14:paraId="214C7631" w14:textId="77777777" w:rsidR="00EA5BA7" w:rsidRPr="00EA5BA7" w:rsidRDefault="00EA5BA7" w:rsidP="00EA5BA7">
      <w:r w:rsidRPr="00EA5BA7">
        <w:t>“For example, Finland and Sweden only have light-water reactors, which are not suitable for the production of weapons-grade plutonium. In addition, neither of those countries have chemical reprocessing plants that are needed for separating wanted from unwanted isotopes in fissile material production."</w:t>
      </w:r>
    </w:p>
    <w:p w14:paraId="0D5EFD23" w14:textId="77777777" w:rsidR="00EA5BA7" w:rsidRPr="00EA5BA7" w:rsidRDefault="00EA5BA7" w:rsidP="00EA5BA7">
      <w:r w:rsidRPr="00EA5BA7">
        <w:br/>
      </w:r>
    </w:p>
    <w:p w14:paraId="1021D832" w14:textId="77777777" w:rsidR="00EA5BA7" w:rsidRPr="00EA5BA7" w:rsidRDefault="00EA5BA7" w:rsidP="00EA5BA7">
      <w:r w:rsidRPr="00EA5BA7">
        <w:t>They’ve turned to American company Westinghouse. </w:t>
      </w:r>
    </w:p>
    <w:p w14:paraId="7D6FBDA4" w14:textId="77777777" w:rsidR="00EA5BA7" w:rsidRPr="00EA5BA7" w:rsidRDefault="00EA5BA7" w:rsidP="00EA5BA7">
      <w:r w:rsidRPr="00EA5BA7">
        <w:t>Hayden 22 [Jones Hayden, Energy &amp; Climate Correspondent @ Politico, 10-29-2022, Poland picks Westinghouse to build its first nuclear plant, POLITICO, </w:t>
      </w:r>
      <w:hyperlink r:id="rId12" w:tgtFrame="_blank" w:history="1">
        <w:r w:rsidRPr="00EA5BA7">
          <w:rPr>
            <w:rStyle w:val="Hyperlink"/>
          </w:rPr>
          <w:t>https://www.politico.eu/article/poland-picks-westinghouse-to-build-its-first-nuclear-power-plant/</w:t>
        </w:r>
      </w:hyperlink>
      <w:r w:rsidRPr="00EA5BA7">
        <w:t>, Willie T.]</w:t>
      </w:r>
    </w:p>
    <w:p w14:paraId="42CB47B8" w14:textId="77777777" w:rsidR="00EA5BA7" w:rsidRPr="00EA5BA7" w:rsidRDefault="00EA5BA7" w:rsidP="00EA5BA7">
      <w:r w:rsidRPr="00EA5BA7">
        <w:t>Poland awarded a contract to build its first nuclear power plant to a U.S. bid as the country seeks to burn less coal and increase its energy independence.</w:t>
      </w:r>
    </w:p>
    <w:p w14:paraId="0B8B4386" w14:textId="77777777" w:rsidR="00EA5BA7" w:rsidRPr="00EA5BA7" w:rsidRDefault="00EA5BA7" w:rsidP="00EA5BA7">
      <w:r w:rsidRPr="00EA5BA7">
        <w:t>The government in Warsaw chose Westinghouse for the nuclear project, Prime Minister Mateusz Morawiecki said late Friday in a tweet praising the U.S. company’s “reliable, safe technology.”</w:t>
      </w:r>
    </w:p>
    <w:p w14:paraId="78AA31CF" w14:textId="77777777" w:rsidR="00EA5BA7" w:rsidRPr="00EA5BA7" w:rsidRDefault="00EA5BA7" w:rsidP="00EA5BA7">
      <w:r w:rsidRPr="00EA5BA7">
        <w:t>“A strong Poland-U.S. alliance guarantees the success of our joint initiatives,” Morawiecki said.</w:t>
      </w:r>
    </w:p>
    <w:p w14:paraId="3445D301" w14:textId="77777777" w:rsidR="00EA5BA7" w:rsidRPr="00EA5BA7" w:rsidRDefault="00EA5BA7" w:rsidP="00EA5BA7">
      <w:r w:rsidRPr="00EA5BA7">
        <w:br/>
      </w:r>
    </w:p>
    <w:p w14:paraId="75BC8A21" w14:textId="77777777" w:rsidR="00EA5BA7" w:rsidRPr="00EA5BA7" w:rsidRDefault="00EA5BA7" w:rsidP="00EA5BA7">
      <w:r w:rsidRPr="00EA5BA7">
        <w:t>America’s provided funding BUT only more allows completion.</w:t>
      </w:r>
    </w:p>
    <w:p w14:paraId="5D0BF9BD" w14:textId="77777777" w:rsidR="00EA5BA7" w:rsidRPr="00EA5BA7" w:rsidRDefault="00EA5BA7" w:rsidP="00EA5BA7">
      <w:r w:rsidRPr="00EA5BA7">
        <w:t>Brodacki 25 [Dominik Brodacki, analyses the energy and fuels sector + co-author of the PI Energy briefing + expert at the Ignacy Lukasiewicz Institute for Energy Policy since 2016 + lawyer for Polish and foreign companies + Author of scientific publications, reports and market analyses, including on energy policy, energy law, nuclear power, offshore wind energy and district heating sector + Graduated in Law and European Studies from the University of Warsaw, 2025, Nuclear Energy in Poland: Assessment of Readiness for the Construction of the First Nuclear Power Plant, Baker McKenzie, </w:t>
      </w:r>
      <w:hyperlink r:id="rId13" w:tgtFrame="_blank" w:history="1">
        <w:r w:rsidRPr="00EA5BA7">
          <w:rPr>
            <w:rStyle w:val="Hyperlink"/>
          </w:rPr>
          <w:t>https://www.bakermckenzie.com/-/media/files/locations/poland/nuclear-energy-in-poland/baker-mckenzie-polityka-insight-report-nuclear-energy-in-poland-2025_eng.pdf</w:t>
        </w:r>
      </w:hyperlink>
      <w:r w:rsidRPr="00EA5BA7">
        <w:t>, Willie T.]</w:t>
      </w:r>
    </w:p>
    <w:p w14:paraId="2F78BB47" w14:textId="77777777" w:rsidR="00EA5BA7" w:rsidRPr="00EA5BA7" w:rsidRDefault="00EA5BA7" w:rsidP="00EA5BA7">
      <w:r w:rsidRPr="00EA5BA7">
        <w:t>The above also makes it difficult to precisely determine the final cost of building NPP1 (despite the indicative amount of PLN 192 billion given by the Council of Ministers in its notification to the EC). This is because it depends, among other things, on the outcome of the power plant design process (which will determine the specific solutions to be applied), discussions with the EC and the detailed provisions of the EPC contract. As a result, it is not possible at this stage to make a final decision on the detailed method of financing the investment.</w:t>
      </w:r>
    </w:p>
    <w:p w14:paraId="45B550AF" w14:textId="77777777" w:rsidR="00EA5BA7" w:rsidRPr="00EA5BA7" w:rsidRDefault="00EA5BA7" w:rsidP="00EA5BA7">
      <w:r w:rsidRPr="00EA5BA7">
        <w:t>None of the nuclear projects under construction in Poland has fully secured financing.</w:t>
      </w:r>
    </w:p>
    <w:p w14:paraId="57E524C3" w14:textId="77777777" w:rsidR="00EA5BA7" w:rsidRPr="00EA5BA7" w:rsidRDefault="00EA5BA7" w:rsidP="00EA5BA7">
      <w:r w:rsidRPr="00EA5BA7">
        <w:t>The investment in NPP1 is the most advanced in this respect – as mentioned above, its implementation is to be supported by public funds, including in the form of a direct capital injection into the NPP of around PLN 60.2 billion.</w:t>
      </w:r>
    </w:p>
    <w:p w14:paraId="0CC028DB" w14:textId="77777777" w:rsidR="00EA5BA7" w:rsidRPr="00EA5BA7" w:rsidRDefault="00EA5BA7" w:rsidP="00EA5BA7">
      <w:r w:rsidRPr="00EA5BA7">
        <w:t>In February 2025, the Parliament adopted an amendment to the Special Nuclear Act, according to which state aid will be transferred to PEJ in the form of a capital increase by the State Treasury in exchange for shares in the company. Of this amount, PEJ is to receive for the preparation and implementation of the construction of NPP1 and accompanying investments, as well as its current operations: PLN 4.6 billion in 2025, PLN 11 billion in 2026, PLN 14 billion in 2027, PLN 13 billion in 2028, PLN 11 billion in 2029 and PLN 6.6 billion in 2030.</w:t>
      </w:r>
    </w:p>
    <w:p w14:paraId="42EC0F22" w14:textId="77777777" w:rsidR="00EA5BA7" w:rsidRPr="00EA5BA7" w:rsidRDefault="00EA5BA7" w:rsidP="00EA5BA7">
      <w:r w:rsidRPr="00EA5BA7">
        <w:t>It is known that their disbursement will be possible only after the EC approval following the notification of the support programme for the construction and operation of NPP1.</w:t>
      </w:r>
    </w:p>
    <w:p w14:paraId="750D6051" w14:textId="77777777" w:rsidR="00EA5BA7" w:rsidRPr="00EA5BA7" w:rsidRDefault="00EA5BA7" w:rsidP="00EA5BA7">
      <w:r w:rsidRPr="00EA5BA7">
        <w:t>Approximately 70% of the construction costs of NPP1 will be covered by external financing, of which two-thirds will be provided by export credit agencies and the rest by commercial financial institutions. PEJ has secured declarations (in the form of letters of intent) of financial commitment for approximately PLN 95 billion from, among others: the Export-Import Bank of the United States (EXIM), U.S. International Development Finance Corporation, Bpifrance Assurance Export, Sfil and Export Development Canada. Taking into account the aforementioned capital injection of around PLN 60.2 billion, there are still tens of billions missing to cover the estimated project budget (around PLN 192 billion).</w:t>
      </w:r>
    </w:p>
    <w:p w14:paraId="1D3502E2" w14:textId="77777777" w:rsidR="00EA5BA7" w:rsidRPr="00EA5BA7" w:rsidRDefault="00EA5BA7" w:rsidP="00EA5BA7">
      <w:r w:rsidRPr="00EA5BA7">
        <w:br/>
      </w:r>
    </w:p>
    <w:p w14:paraId="15BC4A88" w14:textId="77777777" w:rsidR="00EA5BA7" w:rsidRPr="00EA5BA7" w:rsidRDefault="00EA5BA7" w:rsidP="00EA5BA7">
      <w:r w:rsidRPr="00EA5BA7">
        <w:t>Empirically, US investment in Westinghouse got the project started.</w:t>
      </w:r>
    </w:p>
    <w:p w14:paraId="7384003F" w14:textId="77777777" w:rsidR="00EA5BA7" w:rsidRPr="00EA5BA7" w:rsidRDefault="00EA5BA7" w:rsidP="00EA5BA7">
      <w:r w:rsidRPr="00EA5BA7">
        <w:t>Kraev 21 [Kamen Kraev, senior editor and secretary-general at NucNet, 9-24-2021, Poland/US Wants To Speed Up Westinghouse AP1000 Study, Says Energy Secretary Granholm, NucNet, </w:t>
      </w:r>
      <w:hyperlink r:id="rId14" w:tgtFrame="_blank" w:history="1">
        <w:r w:rsidRPr="00EA5BA7">
          <w:rPr>
            <w:rStyle w:val="Hyperlink"/>
          </w:rPr>
          <w:t>https://www.nucnet.org/news/us-wants-to-speed-up-westinghouse-ap1000-study-says-energy-secretary-granholm-9-5-2021</w:t>
        </w:r>
      </w:hyperlink>
      <w:r w:rsidRPr="00EA5BA7">
        <w:t>, Willie T.]</w:t>
      </w:r>
    </w:p>
    <w:p w14:paraId="2A0A5D9C" w14:textId="77777777" w:rsidR="00EA5BA7" w:rsidRPr="00EA5BA7" w:rsidRDefault="00EA5BA7" w:rsidP="00EA5BA7">
      <w:r w:rsidRPr="00EA5BA7">
        <w:t>The US government wants to accelerate its support for a front-end engineering and design study for the deployment of US-made AP1000 reactor technology in Poland, US energy secretary Jennifer Granholm said.</w:t>
      </w:r>
      <w:r w:rsidRPr="00EA5BA7">
        <w:br/>
      </w:r>
      <w:r w:rsidRPr="00EA5BA7">
        <w:br/>
        <w:t>In July, US-based Westinghouse Electric Company and Bechtel Corporation announced the start of the study, which will provide Poland’s Polskie Elektrownie Jądrowe (PEJ) – the company responsible for managing the country’s first nuclear power project – with layout plans for the location of a first nuclear power station, together with a licensing plan, project schedule and cost estimate.</w:t>
      </w:r>
      <w:r w:rsidRPr="00EA5BA7">
        <w:br/>
      </w:r>
      <w:r w:rsidRPr="00EA5BA7">
        <w:br/>
        <w:t>The US Trade and Development Agency has released a grant to fund the study.</w:t>
      </w:r>
    </w:p>
    <w:p w14:paraId="6AB5F2BA" w14:textId="77777777" w:rsidR="00EA5BA7" w:rsidRPr="00EA5BA7" w:rsidRDefault="00EA5BA7" w:rsidP="00EA5BA7">
      <w:r w:rsidRPr="00EA5BA7">
        <w:t>“US industry and government have come together at a critical juncture in the development of Poland’s nuclear energy programme,” Ms Granholm said during a press conference in Warsaw.</w:t>
      </w:r>
    </w:p>
    <w:p w14:paraId="612DA73B" w14:textId="77777777" w:rsidR="00EA5BA7" w:rsidRPr="00EA5BA7" w:rsidRDefault="00EA5BA7" w:rsidP="00EA5BA7">
      <w:r w:rsidRPr="00EA5BA7">
        <w:br/>
      </w:r>
    </w:p>
    <w:p w14:paraId="2F755E39" w14:textId="77777777" w:rsidR="00EA5BA7" w:rsidRPr="00EA5BA7" w:rsidRDefault="00EA5BA7" w:rsidP="00EA5BA7">
      <w:r w:rsidRPr="00EA5BA7">
        <w:t>It’s used for hegemonic expansion --- incites Russian fears and conflict.</w:t>
      </w:r>
    </w:p>
    <w:p w14:paraId="44AC77BD" w14:textId="77777777" w:rsidR="00EA5BA7" w:rsidRPr="00EA5BA7" w:rsidRDefault="00EA5BA7" w:rsidP="00EA5BA7">
      <w:r w:rsidRPr="00EA5BA7">
        <w:t>Ramana 24 [M.V. Ramana, Professor @ University of British Columbia’s School of Public Policy and Global Affairs, 8-2-2024, Eastern Europe’s purchase of US nuclear reactors is primarily about military ties, not climate change, Bulletin of the Atomic Scientists, </w:t>
      </w:r>
      <w:hyperlink r:id="rId15" w:tgtFrame="_blank" w:history="1">
        <w:r w:rsidRPr="00EA5BA7">
          <w:rPr>
            <w:rStyle w:val="Hyperlink"/>
          </w:rPr>
          <w:t>https://thebulletin.org/2024/08/eastern-europes-purchase-of-us-nuclear-reactors-is-primarily-about-military-ties-not-climate-change/</w:t>
        </w:r>
      </w:hyperlink>
      <w:r w:rsidRPr="00EA5BA7">
        <w:t>, Willie T.]</w:t>
      </w:r>
    </w:p>
    <w:p w14:paraId="277A6EFE" w14:textId="77777777" w:rsidR="00EA5BA7" w:rsidRPr="00EA5BA7" w:rsidRDefault="00EA5BA7" w:rsidP="00EA5BA7">
      <w:r w:rsidRPr="00EA5BA7">
        <w:t>US officials see the purchase of military equipment as one of the many ways the United States can bring Poland closer in geopolitical terms. Another is to have them buy US nuclear reactors.</w:t>
      </w:r>
    </w:p>
    <w:p w14:paraId="1F00DE3E" w14:textId="77777777" w:rsidR="00EA5BA7" w:rsidRPr="00EA5BA7" w:rsidRDefault="00EA5BA7" w:rsidP="00EA5BA7">
      <w:r w:rsidRPr="00EA5BA7">
        <w:t>In its “Integrated Country Strategy” for Poland from June 2022, the US State Department’s top two mission goals were stated to involve military engagement and adoption of new energy technology, including nuclear power. The document praises the “potential partnership with the United States to develop large-scale nuclear power plants with US technology” because it “could result in over $18 billion dollars in US exports and strategically tie our two countries even more tightly together over the coming century.” It should be clear who would profit most at the expense of the Polish public.</w:t>
      </w:r>
    </w:p>
    <w:p w14:paraId="7F5AAD70" w14:textId="77777777" w:rsidR="00EA5BA7" w:rsidRPr="00EA5BA7" w:rsidRDefault="00EA5BA7" w:rsidP="00EA5BA7">
      <w:r w:rsidRPr="00EA5BA7">
        <w:t>The United States has historically tried to use nuclear development to expand its empire and influence. During the Cold War, US nuclear power companies “had a specific agenda to promote the advancement of nuclear technology in non-communist countries,” which was one reason they exported nuclear reactors to South Korea.</w:t>
      </w:r>
    </w:p>
    <w:p w14:paraId="54BC9560" w14:textId="77777777" w:rsidR="00EA5BA7" w:rsidRPr="00EA5BA7" w:rsidRDefault="00EA5BA7" w:rsidP="00EA5BA7">
      <w:r w:rsidRPr="00EA5BA7">
        <w:t>By all evidence, the focus on nuclear energy in Eastern Europe appears not to be driven mainly by climate change but by old-fashioned geopolitics in significant proportion. Were the urgency of climate change really driving investment in nuclear energy, Poland should have considered purchasing reactors also from Russia or China. In fact, over the past decade, Russia has dominated the export market for nuclear power plants and China has built more nuclear plants than any other country.</w:t>
      </w:r>
    </w:p>
    <w:p w14:paraId="61BB6F18" w14:textId="77777777" w:rsidR="00EA5BA7" w:rsidRPr="00EA5BA7" w:rsidRDefault="00EA5BA7" w:rsidP="00EA5BA7">
      <w:r w:rsidRPr="00EA5BA7">
        <w:t>Why it matters. The geopolitical framing of imports of nuclear energy is a problem, especially in Eastern Europe where there is an active war in neighboring Ukraine. Building up military forces using US technology and expanding US military presence in the region, even possibly basing nuclear weapons in Poland, may increase the likelihood of a catastrophic war between Russia and NATO. Such a war would be compounded by the potential for radioactive contamination from deliberate or inadvertent attacks on nuclear reactors, as illustrated by the Zaporizhzhia nuclear plant in Ukraine, which Russia has occupied since March 2022 and used as a source of leverage.</w:t>
      </w:r>
    </w:p>
    <w:p w14:paraId="6EA1E925" w14:textId="77777777" w:rsidR="00EA5BA7" w:rsidRPr="00EA5BA7" w:rsidRDefault="00EA5BA7" w:rsidP="00EA5BA7">
      <w:r w:rsidRPr="00EA5BA7">
        <w:t>Such geopolitical games also make dealing with climate change much more difficult. A geopolitical view, by its very nature, conceives of problems essentially as a zero-sum competition: Countries will avoid cooperating with each other. But as happened with the global response to the COVID-19 pandemic, the lack of cooperation will undermine the chances of quickly reducing global emissions.</w:t>
      </w:r>
    </w:p>
    <w:p w14:paraId="547A3331" w14:textId="77777777" w:rsidR="00EA5BA7" w:rsidRPr="00EA5BA7" w:rsidRDefault="00EA5BA7" w:rsidP="00EA5BA7">
      <w:r w:rsidRPr="00EA5BA7">
        <w:t>The analyst and disarmament activist Andrew Lichterman recently explained that anyone interested in a more fair, peaceful, and ecologically sustainable global society should avoid using “the conceptual frame of geopolitics” which “is limited to the imperatives of holding and deploying power in what is portrayed as an endless, inevitable struggle for dominance among the world’s most powerful states.”</w:t>
      </w:r>
    </w:p>
    <w:p w14:paraId="6F0AB74A" w14:textId="77777777" w:rsidR="00EA5BA7" w:rsidRPr="00EA5BA7" w:rsidRDefault="00EA5BA7" w:rsidP="00EA5BA7">
      <w:r w:rsidRPr="00EA5BA7">
        <w:t>Investments in nuclear power in Eastern Europe hide geopolitical and military motivations behind a smoke screen of fighting climate change. When these motivations result in the massive acquisition of military equipment, manufacturing and operating them will increase carbon dioxide emissions. Worse, military buildups will also increase the risk of conflict, potentially leading to a catastrophic war that could involve nuclear weapons.</w:t>
      </w:r>
    </w:p>
    <w:p w14:paraId="09267F95" w14:textId="77777777" w:rsidR="00EA5BA7" w:rsidRPr="00EA5BA7" w:rsidRDefault="00EA5BA7" w:rsidP="00EA5BA7">
      <w:r w:rsidRPr="00EA5BA7">
        <w:br/>
      </w:r>
    </w:p>
    <w:p w14:paraId="24F9279C" w14:textId="77777777" w:rsidR="00EA5BA7" w:rsidRPr="00EA5BA7" w:rsidRDefault="00EA5BA7" w:rsidP="00EA5BA7">
      <w:r w:rsidRPr="00EA5BA7">
        <w:t>Steps to prolif cause pre-emption. </w:t>
      </w:r>
    </w:p>
    <w:p w14:paraId="05715328" w14:textId="77777777" w:rsidR="00EA5BA7" w:rsidRPr="00EA5BA7" w:rsidRDefault="00EA5BA7" w:rsidP="00EA5BA7">
      <w:r w:rsidRPr="00EA5BA7">
        <w:t>Hoffmann 24 [Fabian Hoffmann, Doctoral Research Fellow @ the University of Oslo, 1-29-2024, The Future of the Zeitenwende: Scenario 5—Poland Becomes a Nuclear Power, International Politik Quarterly, </w:t>
      </w:r>
      <w:hyperlink r:id="rId16" w:tgtFrame="_blank" w:history="1">
        <w:r w:rsidRPr="00EA5BA7">
          <w:rPr>
            <w:rStyle w:val="Hyperlink"/>
          </w:rPr>
          <w:t>https://ip-quarterly.com/en/future-zeitenwende-scenario-5-poland-becomes-nuclear-power</w:t>
        </w:r>
      </w:hyperlink>
      <w:r w:rsidRPr="00EA5BA7">
        <w:t>, Willie T.]</w:t>
      </w:r>
    </w:p>
    <w:p w14:paraId="678FE3F2" w14:textId="77777777" w:rsidR="00EA5BA7" w:rsidRPr="00EA5BA7" w:rsidRDefault="00EA5BA7" w:rsidP="00EA5BA7">
      <w:r w:rsidRPr="00EA5BA7">
        <w:t>Similarly, given that Polish nuclear proliferation might occur in the context of a crumbling nuclear order where non-proliferation norms have already been drastically undermined by several other instances of nuclear proliferation, any outcry based on the normative implications of Polish nuclear proliferation may be limited. </w:t>
      </w:r>
    </w:p>
    <w:p w14:paraId="1628A085" w14:textId="77777777" w:rsidR="00EA5BA7" w:rsidRPr="00EA5BA7" w:rsidRDefault="00EA5BA7" w:rsidP="00EA5BA7">
      <w:r w:rsidRPr="00EA5BA7">
        <w:t>Finally, active steps by Poland toward a nuclear deterrent may temporarily destabilize the European security environment, due to heightened pressures on the Russian side for military operations aimed at preempting a Polish nuclear arsenal. Once Poland has acquired nuclear weapons, Poland’s nuclear deterrent may serve to reinforce European deterrence. This being said, the exact dynamics that a Polish nuclear acquisition might induce into Europe’s security architecture are impossible to predict from today’s point of view. </w:t>
      </w:r>
    </w:p>
    <w:p w14:paraId="2FA2CD7B" w14:textId="77777777" w:rsidR="00EA5BA7" w:rsidRPr="00EA5BA7" w:rsidRDefault="00EA5BA7" w:rsidP="00EA5BA7">
      <w:r w:rsidRPr="00EA5BA7">
        <w:br/>
      </w:r>
    </w:p>
    <w:p w14:paraId="13B1C63F" w14:textId="77777777" w:rsidR="00EA5BA7" w:rsidRPr="00EA5BA7" w:rsidRDefault="00EA5BA7" w:rsidP="00EA5BA7">
      <w:r w:rsidRPr="00EA5BA7">
        <w:t>NATO-Russia war goes nuclear.</w:t>
      </w:r>
    </w:p>
    <w:p w14:paraId="260F1B35" w14:textId="77777777" w:rsidR="00EA5BA7" w:rsidRPr="00EA5BA7" w:rsidRDefault="00EA5BA7" w:rsidP="00EA5BA7">
      <w:r w:rsidRPr="00EA5BA7">
        <w:t>Kulesa 18 [Lukasz Kulesa; Director of Proliferation and Nuclear Policy at the Royal United Services Institute; 02-01-2018; "Envisioning a Russia-NATO Conflict: Implications for Deterrence Stability"; JSTOR; </w:t>
      </w:r>
      <w:hyperlink r:id="rId17" w:tgtFrame="_blank" w:history="1">
        <w:r w:rsidRPr="00EA5BA7">
          <w:rPr>
            <w:rStyle w:val="Hyperlink"/>
          </w:rPr>
          <w:t>https://www.jstor.org/stable/resrep17437</w:t>
        </w:r>
      </w:hyperlink>
      <w:r w:rsidRPr="00EA5BA7">
        <w:t>; accessed 11-14-2024] leon</w:t>
      </w:r>
    </w:p>
    <w:p w14:paraId="2C937C33" w14:textId="77777777" w:rsidR="00EA5BA7" w:rsidRPr="00EA5BA7" w:rsidRDefault="00EA5BA7" w:rsidP="00EA5BA7">
      <w:r w:rsidRPr="00EA5BA7">
        <w:t>Escalation: Can a NATO - Russia conflict be managed? </w:t>
      </w:r>
    </w:p>
    <w:p w14:paraId="31106FFE" w14:textId="77777777" w:rsidR="00EA5BA7" w:rsidRPr="00EA5BA7" w:rsidRDefault="00EA5BA7" w:rsidP="00EA5BA7">
      <w:r w:rsidRPr="00EA5BA7">
        <w:t>Once a conflict was under way, the “fog of war” and rising unpredictability would inevitably set in, complicating the implementation of any predetermined theories of escalation, deescalation and inter-conflict management. The actual dynamics of a conflict and the perceptions of the stakes involved are extremely difficult to predict. Simulations and table-top exercises can give only limited insights into the actual decision-making processes and interactions. </w:t>
      </w:r>
    </w:p>
    <w:p w14:paraId="5EA53757" w14:textId="77777777" w:rsidR="00EA5BA7" w:rsidRPr="00EA5BA7" w:rsidRDefault="00EA5BA7" w:rsidP="00EA5BA7">
      <w:r w:rsidRPr="00EA5BA7">
        <w:t>Still, Russian military theorists and practitioners seem to assume that a conflict with NATO can be managed and controlled in a way that would bring it to a swift end consistent with Russian aims. The Russian theory of victory would seek to exploit weak points in an Alliance war effort. Based on the conviction that democracies are weak and their leaders and populations are risk-averse, Russia may assume that its threats of horizontal or vertical escalation could be particularly effective. It would also try to bring home the notion that it has much higher stakes in the conflict (regime survival) than a majority of the NATO members involved, and thus will be ready to push the boundaries of the conflict further. It would most likely try to test and exploit potential divisions within the Alliance, combining selective diplomacy and activation of its intelligence assets in some NATO states with a degree of selectivity in terms of targets of particular attacks. </w:t>
      </w:r>
    </w:p>
    <w:p w14:paraId="0348FD2B" w14:textId="77777777" w:rsidR="00EA5BA7" w:rsidRPr="00EA5BA7" w:rsidRDefault="00EA5BA7" w:rsidP="00EA5BA7">
      <w:r w:rsidRPr="00EA5BA7">
        <w:t>Any NATO-Russia conflict would inevitably have a nuclear dimension. The role of nuclear weapons as a tool for escalation control for Russia has been thoroughly debated by experts, but when and how Russia might use (and not merely showcase or activate) nuclear weapons in a conflict remains an open question. Beyond catch phrases such as “escalate to de-escalate” or “escalate to win” there are a wider range of options for Russian nuclear weapon use. For example, a single nuclear warning shot could be lethal or non-lethal. It could be directed against a purely military target or a military-civilian one. Detonation could be configured for an EMP effect. A “false flag” attack is also conceivable. These options might be used to signal escalation and could significantly complicate NATO’s responses. </w:t>
      </w:r>
    </w:p>
    <w:p w14:paraId="22251810" w14:textId="77777777" w:rsidR="00EA5BA7" w:rsidRPr="00EA5BA7" w:rsidRDefault="00EA5BA7" w:rsidP="00EA5BA7">
      <w:r w:rsidRPr="00EA5BA7">
        <w:t>Neither NATO nor its member states have developed a similar theory of victory. Public NATO documents stipulate the general goals for the Alliance: defend against any armed attack and, as needed, restore the full sovereignty and territorial integrity of member states. It is less clear how far the Alliance would be willing to escalate the conflict to achieve these goals, and what mechanisms and means it would use while trying to maintain some degree of control over the conflict. </w:t>
      </w:r>
    </w:p>
    <w:p w14:paraId="0418F58F" w14:textId="77777777" w:rsidR="00EA5BA7" w:rsidRPr="00EA5BA7" w:rsidRDefault="00EA5BA7" w:rsidP="00EA5BA7">
      <w:r w:rsidRPr="00EA5BA7">
        <w:t>The goals and methods of waging a conflict with Russia would probably have to be limited in order to avoid a massive nuclear exchange. Such limitations would also involve restrictions on striking back against targets on Russian territory. But too narrow an approach could put too much restraint on NATO’s operations: the Russian regime’s stability may ultimately need to be threatened in order to force the leadership into terminating the conflict.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 </w:t>
      </w:r>
    </w:p>
    <w:p w14:paraId="4C912DF7" w14:textId="77777777" w:rsidR="00EA5BA7" w:rsidRPr="00EA5BA7" w:rsidRDefault="00EA5BA7" w:rsidP="00EA5BA7">
      <w:r w:rsidRPr="00EA5BA7">
        <w:t>With regards to the nuclear dimension in NATO escalation plans, given the stakes involved, this element would most likely be handled by the three nuclear-weapon members of the Alliance,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use. </w:t>
      </w:r>
    </w:p>
    <w:p w14:paraId="789D2D5A" w14:textId="77777777" w:rsidR="00EA5BA7" w:rsidRPr="00EA5BA7" w:rsidRDefault="00EA5BA7" w:rsidP="00EA5BA7">
      <w:r w:rsidRPr="00EA5BA7">
        <w:t>Relying on concepts of escalation control and on lessons from the Cold War confrontation might be misleading. The circumstances in which a Russia-NATO conflict would play out would be radically different from the 20th century screenplay. Moreover, instead of gradual (linear) escalation or salami tactics escalation, it is possible to imagine surprizing “leap frog” escalation, possibly connected with actions in different domains (e.g. a cyberattack against critical infrastructure). Flexibility, good intelligence and inventiveness in responding to such developments would be crucial. </w:t>
      </w:r>
    </w:p>
    <w:p w14:paraId="40E1C09E" w14:textId="77777777" w:rsidR="00EA5BA7" w:rsidRPr="00EA5BA7" w:rsidRDefault="00EA5BA7" w:rsidP="00EA5BA7">
      <w:r w:rsidRPr="00EA5BA7">
        <w:t>Conflict termination </w:t>
      </w:r>
    </w:p>
    <w:p w14:paraId="2FA74F08" w14:textId="77777777" w:rsidR="00EA5BA7" w:rsidRPr="00EA5BA7" w:rsidRDefault="00EA5BA7" w:rsidP="00EA5BA7">
      <w:r w:rsidRPr="00EA5BA7">
        <w:t>Russian and NATO assumptions regarding conflict termination would most likely not survive the first hours of an actual conflict. Both sides are capable of underestimating the resolve of the other side to prevail in a conflict and the other side’s willingness to commit the necessary resources and endure the costs, especially once both sides start committing their political capital and resources and the casualties accumulate.</w:t>
      </w:r>
      <w:r w:rsidRPr="00EA5BA7">
        <w:br/>
      </w:r>
      <w:r w:rsidRPr="00EA5BA7">
        <w:br/>
      </w:r>
      <w:r w:rsidRPr="00EA5BA7">
        <w:br/>
      </w:r>
    </w:p>
    <w:p w14:paraId="408FB362" w14:textId="77777777" w:rsidR="00EA5BA7" w:rsidRPr="00EA5BA7" w:rsidRDefault="00EA5BA7" w:rsidP="00EA5BA7">
      <w:r w:rsidRPr="00EA5BA7">
        <w:t>Extinction, nuclear winter. Starr 15</w:t>
      </w:r>
    </w:p>
    <w:p w14:paraId="63E18965" w14:textId="77777777" w:rsidR="00EA5BA7" w:rsidRPr="00EA5BA7" w:rsidRDefault="00EA5BA7" w:rsidP="00EA5BA7">
      <w:r w:rsidRPr="00EA5BA7">
        <w:t>Steven Starr 15, 2/28/2015, Steven is an Associate member of the Nuclear Age Peace Foundation and has been published by the Bulletin of the Atomic Scientists. Starr is also an expert on the environmental consequences of nuclear war, Nuclear War: An Unrecognized Mass Extinction Event Waiting to Happen,  Symposium: The Dynamics of Possible Nuclear Extinction, </w:t>
      </w:r>
      <w:hyperlink r:id="rId18" w:tgtFrame="_blank" w:history="1">
        <w:r w:rsidRPr="00EA5BA7">
          <w:rPr>
            <w:rStyle w:val="Hyperlink"/>
          </w:rPr>
          <w:t>https://ratical.org/radiation/NuclearExtinction/StevenStarr022815.html)//</w:t>
        </w:r>
      </w:hyperlink>
      <w:r w:rsidRPr="00EA5BA7">
        <w:t> JZ</w:t>
      </w:r>
    </w:p>
    <w:p w14:paraId="5E60DCE1" w14:textId="77777777" w:rsidR="00EA5BA7" w:rsidRPr="00EA5BA7" w:rsidRDefault="00EA5BA7" w:rsidP="00EA5BA7">
      <w:r w:rsidRPr="00EA5BA7">
        <w:t>A war fought with 21st century strategic nuclear weapons would be more than just a great catastrophe in human history. If we allow it to happen, such a war would be a mass extinction event that ends human history. There is a profound difference between extinction and “an unprecedented disaster,” or even “the end of civilization,” because even after such an immense catastrophe, human life would go on. But extinction, by definition, is an event of utter finality, and a nuclear war that could cause human extinction should really be considered as the ultimate criminal act. It certainly would be the crime to end all crimes. The world’s leading climatologists now tell us that nuclear war threatens our continued existence as a species. Their studies predict that a large nuclear war, especially one fought with strategic nuclear weapons, would create a post-war environment in which for many years it would be too cold and dark to even grow food. Their findings make it clear that not only humans, but most large animals and many other forms of complex life would likely vanish forever in a nuclear darkness of our own making. The environmental consequences of nuclear war would attack the ecological support systems of life at every level. Radioactive fallout, produced not only by nuclear bombs, but also by the destruction of nuclear power plants and their spent fuel pools, would poison the biosphere. Millions of tons of smoke would act to destroy Earth’s protective ozone layer and block most sunlight from reaching Earth’s surface, creating Ice Age weather conditions that would last for decades. Yet the political and military leaders who control nuclear weapons strictly avoid any direct public discussion of the consequences of nuclear war. They do so by arguing that nuclear weapons are not intended to be used, but only to deter. Remarkably, the leaders of the Nuclear Weapon States have chosen to ignore the authoritative, long-standing scientific research done by the climatologists, research that predicts virtually any nuclear war, fought with even a fraction of the operational and deployed nuclear arsenals, will leave the Earth essentially uninhabitable.</w:t>
      </w:r>
    </w:p>
    <w:p w14:paraId="450680E0" w14:textId="77777777" w:rsidR="00EA5BA7" w:rsidRPr="00EA5BA7" w:rsidRDefault="00EA5BA7" w:rsidP="00EA5BA7">
      <w:r w:rsidRPr="00EA5BA7">
        <w:t>Contention 3 is Russia</w:t>
      </w:r>
    </w:p>
    <w:p w14:paraId="258AE2C0" w14:textId="77777777" w:rsidR="00EA5BA7" w:rsidRPr="00EA5BA7" w:rsidRDefault="00EA5BA7" w:rsidP="00EA5BA7">
      <w:r w:rsidRPr="00EA5BA7">
        <w:br/>
      </w:r>
    </w:p>
    <w:p w14:paraId="5C299D44" w14:textId="77777777" w:rsidR="00EA5BA7" w:rsidRPr="00EA5BA7" w:rsidRDefault="00EA5BA7" w:rsidP="00EA5BA7">
      <w:r w:rsidRPr="00EA5BA7">
        <w:t>Russia’s economy is at the brink --- oil is Putin’s last straw.</w:t>
      </w:r>
    </w:p>
    <w:p w14:paraId="4383186A" w14:textId="77777777" w:rsidR="00EA5BA7" w:rsidRPr="00EA5BA7" w:rsidRDefault="00EA5BA7" w:rsidP="00EA5BA7">
      <w:r w:rsidRPr="00EA5BA7">
        <w:t>Matthews 25 [Owen Matthews, Degree in Modern History at Oxford University, 3-13-2025, The Russian economy is on the brink of collapse and Putin knows it, The Independent, </w:t>
      </w:r>
      <w:hyperlink r:id="rId19" w:tgtFrame="_blank" w:history="1">
        <w:r w:rsidRPr="00EA5BA7">
          <w:rPr>
            <w:rStyle w:val="Hyperlink"/>
          </w:rPr>
          <w:t>https://www.the-independent.com/news/world/europe/russia-economy-putin-ukraine-war-deal-talks-trump-b2714371.html</w:t>
        </w:r>
      </w:hyperlink>
      <w:r w:rsidRPr="00EA5BA7">
        <w:t>, Willie T.] **edited for objectionable language**</w:t>
      </w:r>
    </w:p>
    <w:p w14:paraId="174C64C4" w14:textId="77777777" w:rsidR="00EA5BA7" w:rsidRPr="00EA5BA7" w:rsidRDefault="00EA5BA7" w:rsidP="00EA5BA7">
      <w:r w:rsidRPr="00EA5BA7">
        <w:t>How close is Russia’s economy to collapse? As Donald Trump’s negotiators open direct talks with the Kremlin, Kyiv’s European allies hope that a final push on sanctions against Russia could be Ukraine’s last – and best – hope of victory. Mr 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68C266E7" w14:textId="77777777" w:rsidR="00EA5BA7" w:rsidRPr="00EA5BA7" w:rsidRDefault="00EA5BA7" w:rsidP="00EA5BA7">
      <w:r w:rsidRPr="00EA5BA7">
        <w:t>Putin intended his full-scale invasion of Ukraine to be a three-day operation that would force regime change in Kyiv. Neither Putin nor his military or economic planners anticipated a grinding war that now soaks up over 40 per cent of Kremlin spending.</w:t>
      </w:r>
    </w:p>
    <w:p w14:paraId="04F29280" w14:textId="77777777" w:rsidR="00EA5BA7" w:rsidRPr="00EA5BA7" w:rsidRDefault="00EA5BA7" w:rsidP="00EA5BA7">
      <w:r w:rsidRPr="00EA5BA7">
        <w:t>Nor did they expect Europe to impose serious sanctions, and even less did they anticipate the destruction of three of the four Gazprom gas pipelines under the Baltic Sea that before the war supplied over 30 per cent of Europe’s gas.</w:t>
      </w:r>
    </w:p>
    <w:p w14:paraId="68EADF29" w14:textId="77777777" w:rsidR="00EA5BA7" w:rsidRPr="00EA5BA7" w:rsidRDefault="00EA5BA7" w:rsidP="00EA5BA7">
      <w:r w:rsidRPr="00EA5BA7">
        <w:t>The result in Russia has been rampant inflation, currently running at over 9 per cent, crippling interest rates of 21 per cent and runaway price hikes on staple goods that far outpace the headline inflation rate and have hit ordinary Russians hard.</w:t>
      </w:r>
    </w:p>
    <w:p w14:paraId="15801D9C" w14:textId="77777777" w:rsidR="00EA5BA7" w:rsidRPr="00EA5BA7" w:rsidRDefault="00EA5BA7" w:rsidP="00EA5BA7">
      <w:r w:rsidRPr="00EA5BA7">
        <w:t>Last summer the price of eggs jumped by 42 per cent, bananas by 48 per cent, tomatoes by 39.5 per cent and potatoes by 25 per cent. The Russian ruble has lost over half of its value since Putin first invaded Crimea in 2014, and over $600bn of the Kremlin’s foreign currency reserves have been frozen in Western banks.</w:t>
      </w:r>
    </w:p>
    <w:p w14:paraId="6EFCAADB" w14:textId="77777777" w:rsidR="00EA5BA7" w:rsidRPr="00EA5BA7" w:rsidRDefault="00EA5BA7" w:rsidP="00EA5BA7">
      <w:r w:rsidRPr="00EA5BA7">
        <w:t>More than 1,000 Western businesses – including Ikea and McDonald’s – pulled out, as did Western car manufacturers. Imports of Western goods – especially technology – are now expensively routed through sanctions-busting neighbours like Kazakhstan and Georgia. And last month Russian utility companies hiked prices for electricity by up to 250 per cent.</w:t>
      </w:r>
    </w:p>
    <w:p w14:paraId="6E3394CF" w14:textId="77777777" w:rsidR="00EA5BA7" w:rsidRPr="00EA5BA7" w:rsidRDefault="00EA5BA7" w:rsidP="00EA5BA7">
      <w:r w:rsidRPr="00EA5BA7">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4BE0AFC7" w14:textId="77777777" w:rsidR="00EA5BA7" w:rsidRPr="00EA5BA7" w:rsidRDefault="00EA5BA7" w:rsidP="00EA5BA7">
      <w:r w:rsidRPr="00EA5BA7">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05C43266" w14:textId="77777777" w:rsidR="00EA5BA7" w:rsidRPr="00EA5BA7" w:rsidRDefault="00EA5BA7" w:rsidP="00EA5BA7">
      <w:r w:rsidRPr="00EA5BA7">
        <w:t>Massive losses on the battlefield have worsened labour shortages, with a record-low unemployment rate of 2.4 per cent. Factories are running at capacity and beyond. Russia’s economy has “reached the limits of its productive capacity while demand continues to be stimulated,” Central Bank chief Elvira Nabiullina warned the Russian parliament in November, predicting a fatal combination of economic stagnation and inflation known as “stagflation”.</w:t>
      </w:r>
    </w:p>
    <w:p w14:paraId="52CE2302" w14:textId="77777777" w:rsidR="00EA5BA7" w:rsidRPr="00EA5BA7" w:rsidRDefault="00EA5BA7" w:rsidP="00EA5BA7">
      <w:r w:rsidRPr="00EA5BA7">
        <w:t>For the first three years of the war, the Kremlin’s war spending fuelled GDP growth which peaked at a staggering 5.4 per cent in early 2024. But 2025 will be the year that growth flatlines, experts predict.</w:t>
      </w:r>
    </w:p>
    <w:p w14:paraId="4921E728" w14:textId="77777777" w:rsidR="00EA5BA7" w:rsidRPr="00EA5BA7" w:rsidRDefault="00EA5BA7" w:rsidP="00EA5BA7">
      <w:r w:rsidRPr="00EA5BA7">
        <w:t>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14:paraId="34ADC4CC" w14:textId="77777777" w:rsidR="00EA5BA7" w:rsidRPr="00EA5BA7" w:rsidRDefault="00EA5BA7" w:rsidP="00EA5BA7">
      <w:r w:rsidRPr="00EA5BA7">
        <w:t>Natural gas has never been sanctioned by the EU at all – and until 1 January of this year, 13 per cent of Europe’s piped gas was still being shipped from Russia through Ukrainian pipelines to Slovakia and Hungary.</w:t>
      </w:r>
    </w:p>
    <w:p w14:paraId="096382BB" w14:textId="77777777" w:rsidR="00EA5BA7" w:rsidRPr="00EA5BA7" w:rsidRDefault="00EA5BA7" w:rsidP="00EA5BA7">
      <w:r w:rsidRPr="00EA5BA7">
        <w:t>Ukrainian fire and fury are currently doing damage to Russia’s war economy that near-nonexistent European sanctions have failed to achieve</w:t>
      </w:r>
    </w:p>
    <w:p w14:paraId="499AF163" w14:textId="77777777" w:rsidR="00EA5BA7" w:rsidRPr="00EA5BA7" w:rsidRDefault="00EA5BA7" w:rsidP="00EA5BA7">
      <w:r w:rsidRPr="00EA5BA7">
        <w:t>Southern Europe continues to import millions of cubic meters of Russian gas via Turkey. And despite its posturing, Europe still sources more than 15 per cent of its liquefied natural gas or LNG from Russia – with some 17.8m tonnes of LNG docking in European ports in 2024, up by more than 2 million tonnes from the year before, according to analysts Rystad Energy.</w:t>
      </w:r>
    </w:p>
    <w:p w14:paraId="582B384F" w14:textId="77777777" w:rsidR="00EA5BA7" w:rsidRPr="00EA5BA7" w:rsidRDefault="00EA5BA7" w:rsidP="00EA5BA7">
      <w:r w:rsidRPr="00EA5BA7">
        <w:t>In fact the only really effective “sanctions” on the Russian energy sector – which accounts for over two-thirds of government revenues – have been in the form of Ukrainian drone attacks on Russian oil refineries, pumping stations and storage facilities. Ukrainian fire and fury are currently doing damage to Russia’s war economy that European “sanctions” have failed to achieve.</w:t>
      </w:r>
    </w:p>
    <w:p w14:paraId="0D1C0445" w14:textId="77777777" w:rsidR="00EA5BA7" w:rsidRPr="00EA5BA7" w:rsidRDefault="00EA5BA7" w:rsidP="00EA5BA7">
      <w:r w:rsidRPr="00EA5BA7">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06DC8F2E" w14:textId="77777777" w:rsidR="00EA5BA7" w:rsidRPr="00EA5BA7" w:rsidRDefault="00EA5BA7" w:rsidP="00EA5BA7">
      <w:r w:rsidRPr="00EA5BA7">
        <w:t>The current crazy levels of expenditure are unsustainable, so Putin has a strong economic incentive to bring his war to an end. Ukraine’s economy is also under attack.</w:t>
      </w:r>
    </w:p>
    <w:p w14:paraId="566D8F75" w14:textId="77777777" w:rsidR="00EA5BA7" w:rsidRPr="00EA5BA7" w:rsidRDefault="00EA5BA7" w:rsidP="00EA5BA7">
      <w:r w:rsidRPr="00EA5BA7">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44255ABD" w14:textId="77777777" w:rsidR="00EA5BA7" w:rsidRPr="00EA5BA7" w:rsidRDefault="00EA5BA7" w:rsidP="00EA5BA7">
      <w:r w:rsidRPr="00EA5BA7">
        <w:t>Ukraine’s European allies hoped that sanctions would force Putin into taking an early off ramp and bring his economy crashing down. That hasn’t yet happened yet – largely because Europe has been unable to kick its addiction to Russian gas, and the US did not want to risk a global oil price spike by cutting off Russian exports.</w:t>
      </w:r>
    </w:p>
    <w:p w14:paraId="6816D954" w14:textId="77777777" w:rsidR="00EA5BA7" w:rsidRPr="00EA5BA7" w:rsidRDefault="00EA5BA7" w:rsidP="00EA5BA7">
      <w:r w:rsidRPr="00EA5BA7">
        <w:t>But while they have not brought Putin to his knees, they have made the war disastrous for Russia. As Moscow and Washington begin talks in Riyadh, and European leaders hold their own emergency meeting, keeping up economic pressure on Putin is the real weapon that they still have left in their arsenal.</w:t>
      </w:r>
    </w:p>
    <w:p w14:paraId="4F9C4F18" w14:textId="77777777" w:rsidR="00EA5BA7" w:rsidRPr="00EA5BA7" w:rsidRDefault="00EA5BA7" w:rsidP="00EA5BA7">
      <w:r w:rsidRPr="00EA5BA7">
        <w:br/>
      </w:r>
    </w:p>
    <w:p w14:paraId="3A9334EB" w14:textId="77777777" w:rsidR="00EA5BA7" w:rsidRPr="00EA5BA7" w:rsidRDefault="00EA5BA7" w:rsidP="00EA5BA7">
      <w:r w:rsidRPr="00EA5BA7">
        <w:t>Sanctions won’t come. </w:t>
      </w:r>
    </w:p>
    <w:p w14:paraId="3C61F61C" w14:textId="77777777" w:rsidR="00EA5BA7" w:rsidRPr="00EA5BA7" w:rsidRDefault="00EA5BA7" w:rsidP="00EA5BA7">
      <w:r w:rsidRPr="00EA5BA7">
        <w:t>Bush 25 [Daniel Bush, Master of Arts in U.S. politics @ Columbia &amp; B.A. from NYU, 3-13-2025, If Trump wants new pressure on Moscow, oil and gas is 'only thing left', Newsweek, </w:t>
      </w:r>
      <w:hyperlink r:id="rId20" w:tgtFrame="_blank" w:history="1">
        <w:r w:rsidRPr="00EA5BA7">
          <w:rPr>
            <w:rStyle w:val="Hyperlink"/>
          </w:rPr>
          <w:t>https://www.newsweek.com/if-trump-wants-new-pressure-moscow-oil-gas-only-thing-left-2044476</w:t>
        </w:r>
      </w:hyperlink>
      <w:r w:rsidRPr="00EA5BA7">
        <w:t>, Willie T.] **brackets in original**</w:t>
      </w:r>
    </w:p>
    <w:p w14:paraId="152B68BD" w14:textId="77777777" w:rsidR="00EA5BA7" w:rsidRPr="00EA5BA7" w:rsidRDefault="00EA5BA7" w:rsidP="00EA5BA7">
      <w:r w:rsidRPr="00EA5BA7">
        <w:t>Perhaps Trump's best available option to pressure Moscow is the one thing he might be least willing to do, experts said: put a much tighter squeeze on Russia's oil and gas exports, which provide Russia with its main source of revenue and help pay for the war in Ukraine.</w:t>
      </w:r>
    </w:p>
    <w:p w14:paraId="3D5DE8F6" w14:textId="77777777" w:rsidR="00EA5BA7" w:rsidRPr="00EA5BA7" w:rsidRDefault="00EA5BA7" w:rsidP="00EA5BA7">
      <w:r w:rsidRPr="00EA5BA7">
        <w:t>"If you're trying to get to a quicker settlement to the conflict in Ukraine, that's what you go after, those continued [Russian] energy sales," said Emily Kilcrease, a senior fellow at the Center for a New American Security. "It's the only thing left."</w:t>
      </w:r>
    </w:p>
    <w:p w14:paraId="56BEF816" w14:textId="77777777" w:rsidR="00EA5BA7" w:rsidRPr="00EA5BA7" w:rsidRDefault="00EA5BA7" w:rsidP="00EA5BA7">
      <w:r w:rsidRPr="00EA5BA7">
        <w:t>But Kilcrease said the Trump administration may be hesitant to take a "full-blown approach on energy-related sanctions against Russia, because that would cause additional turmoil" during a moment of rising economic uncertainty at home over the president's trade policies.</w:t>
      </w:r>
    </w:p>
    <w:p w14:paraId="77405235" w14:textId="77777777" w:rsidR="00EA5BA7" w:rsidRPr="00EA5BA7" w:rsidRDefault="00EA5BA7" w:rsidP="00EA5BA7">
      <w:r w:rsidRPr="00EA5BA7">
        <w:t>Trump's domestic energy agenda also makes it harder for him to go after the heart of Russia's economy. He has blamed his predecessor for the rise in energy prices that was largely driven by Russia's invasion of Ukraine, and ran on a promise to cut costs and lower inflation. A new spike in prices at the pump sparked by tougher energy sanctions on Russia could backfire with voters, analysts said.</w:t>
      </w:r>
    </w:p>
    <w:p w14:paraId="799EC2DF" w14:textId="77777777" w:rsidR="00EA5BA7" w:rsidRPr="00EA5BA7" w:rsidRDefault="00EA5BA7" w:rsidP="00EA5BA7">
      <w:r w:rsidRPr="00EA5BA7">
        <w:t>"President Trump came in promising to drive prices at the pump down by half. That highlights the delicate needle he has to thread in engaging with Russia on energy right now," said Mark Finley, an energy expert at Rice University's Baker Institute. "I suspect they'll be very cautious about sanctions that would risk taking Russian barrels off the market place."</w:t>
      </w:r>
    </w:p>
    <w:p w14:paraId="5AA6DC85" w14:textId="77777777" w:rsidR="00EA5BA7" w:rsidRPr="00EA5BA7" w:rsidRDefault="00EA5BA7" w:rsidP="00EA5BA7">
      <w:r w:rsidRPr="00EA5BA7">
        <w:t>Russia has found ways to skirt the sanctions, however, including by relying on a so-called "shadow fleet" of vessels to continue exporting oil by sea. Russia has also continued exporting natural gas to parts of Europe and ramped up its energy exports to China, India and other countries that have not participated in the sanctions.</w:t>
      </w:r>
    </w:p>
    <w:p w14:paraId="4E66CFBA" w14:textId="77777777" w:rsidR="00EA5BA7" w:rsidRPr="00EA5BA7" w:rsidRDefault="00EA5BA7" w:rsidP="00EA5BA7">
      <w:r w:rsidRPr="00EA5BA7">
        <w:t>Russian oil and gas revenue increased by 26 percent to $108 billion last year, a Reuters report shows. The European Union spent more on Russian oil and gas in 2024 than it did on financial assistance to Ukraine, according to a study published last month by the Centre for Research on Energy and Clean Air.</w:t>
      </w:r>
    </w:p>
    <w:p w14:paraId="593C049C" w14:textId="77777777" w:rsidR="00EA5BA7" w:rsidRPr="00EA5BA7" w:rsidRDefault="00EA5BA7" w:rsidP="00EA5BA7">
      <w:r w:rsidRPr="00EA5BA7">
        <w:t>So far, the West "hasn't wanted to put real pressure on Russia," Oleksandr Merezhko, the chairman of the Ukraine Parliament's Foreign Affairs Committee, said in a phone interview with Newsweek. Trump could do that, he said, "by depriving Russia of the profits it receives from selling oil and gas."</w:t>
      </w:r>
    </w:p>
    <w:p w14:paraId="6E89C00B" w14:textId="77777777" w:rsidR="00EA5BA7" w:rsidRPr="00EA5BA7" w:rsidRDefault="00EA5BA7" w:rsidP="00EA5BA7">
      <w:r w:rsidRPr="00EA5BA7">
        <w:t>There are several steps the U.S. and allies could take, Merezhko and others said. They include lowering the price cap on Russian oil, cracking down harder on the shadow fleet operators and placing secondary sanctions on companies and trading partners like China that continue buying Russian energy.</w:t>
      </w:r>
    </w:p>
    <w:p w14:paraId="35994B00" w14:textId="77777777" w:rsidR="00EA5BA7" w:rsidRPr="00EA5BA7" w:rsidRDefault="00EA5BA7" w:rsidP="00EA5BA7">
      <w:r w:rsidRPr="00EA5BA7">
        <w:br/>
      </w:r>
    </w:p>
    <w:p w14:paraId="54DF1325" w14:textId="77777777" w:rsidR="00EA5BA7" w:rsidRPr="00EA5BA7" w:rsidRDefault="00EA5BA7" w:rsidP="00EA5BA7">
      <w:r w:rsidRPr="00EA5BA7">
        <w:t>Affirming decreases oil demand AND insulates Americans from sanctioning Russia. </w:t>
      </w:r>
    </w:p>
    <w:p w14:paraId="0CEE4B9C" w14:textId="77777777" w:rsidR="00EA5BA7" w:rsidRPr="00EA5BA7" w:rsidRDefault="00EA5BA7" w:rsidP="00EA5BA7">
      <w:r w:rsidRPr="00EA5BA7">
        <w:t>Zadrowski 24 [William Zadrowski, Squadron Commander @ the USAF Academy &amp; bound for B.S. in Military and Strategic Studies, 12-8-2024, Nuclear Energy: The Overlooked Energy Solution, Modern Diplomacy, </w:t>
      </w:r>
      <w:hyperlink r:id="rId21" w:tgtFrame="_blank" w:history="1">
        <w:r w:rsidRPr="00EA5BA7">
          <w:rPr>
            <w:rStyle w:val="Hyperlink"/>
          </w:rPr>
          <w:t>https://moderndiplomacy.eu/2024/12/08/nuclear-energy-the-overlooked-energy-solution/</w:t>
        </w:r>
      </w:hyperlink>
      <w:r w:rsidRPr="00EA5BA7">
        <w:t>, Willie T.]</w:t>
      </w:r>
    </w:p>
    <w:p w14:paraId="2CD758FE" w14:textId="77777777" w:rsidR="00EA5BA7" w:rsidRPr="00EA5BA7" w:rsidRDefault="00EA5BA7" w:rsidP="00EA5BA7">
      <w:r w:rsidRPr="00EA5BA7">
        <w:t>The U.S. faces a persistent energy worry. Over the last few years, electricity demand has soared while U.S.-based energy suppliers have tried their best to keep up. While energy demand usually fluctuates throughout the year due to varying weather conditions and as the seasons change, the U.S. Energy Information Administration has shown that energy demand has steadily increased over the last fifty years. This can be attributed to population growth and the expansion of electricity production to meet society’s rapidly growing energy needs. While total electricity supply has adequately met the increasing demand over the last fifty years, the steadily increasing need for greater electricity places the U.S. in a vulnerable situation – one that can become susceptible to disruptions and shortages. The power sector already experiences immense strain during peak electricity consumption, namely during periods of intense weather such as heatwaves, snowstorms, and other weather phenomena. Considering the already-strained power sector in the U.S., further concerns about energy security in the U.S. center around the U.S.’s ability to create viable alternative energy solutions to ensure energy demand is met with adequate supply in the event of energy disruptions.</w:t>
      </w:r>
    </w:p>
    <w:p w14:paraId="5C7DE063" w14:textId="77777777" w:rsidR="00EA5BA7" w:rsidRPr="00EA5BA7" w:rsidRDefault="00EA5BA7" w:rsidP="00EA5BA7">
      <w:r w:rsidRPr="00EA5BA7">
        <w:t>Nuclear Energy: Where It’s Been and Where It’s Going</w:t>
      </w:r>
    </w:p>
    <w:p w14:paraId="6416272E" w14:textId="77777777" w:rsidR="00EA5BA7" w:rsidRPr="00EA5BA7" w:rsidRDefault="00EA5BA7" w:rsidP="00EA5BA7">
      <w:r w:rsidRPr="00EA5BA7">
        <w:t>The U.S.’s energy consumption portfolio consists largely of fossil fuels, accounting for more than eighty percent of the U.S.’s total energy consumption in 2023. Putting aside environmental concerns and considerations, the U.S. needs to invest more in another energy source capable of matching fossil fuel consumption in the near future. The best solution to this concern is nuclear energy. Although the U.S. consumes a significant proportion of available electricity from nuclear sources, roughly nine percent, nuclear energy has the potential to supplement the U.S.’s dependency on fossil fuels. The nuclear power industry cannot replace the need for fossil fuels, nor should it, but it would provide a safety net for supply chain disruptions and create alternatives to domestic energy consumption. This would prove especially important when considering the fragility of fossil fuel imports from foreign sources and the detriment to national security should there be a fossil fuel shortage in the U.S. and/or abroad. For this to happen, though, obstacles to nuclear power production must be overcome.</w:t>
      </w:r>
    </w:p>
    <w:p w14:paraId="40E9FB29" w14:textId="77777777" w:rsidR="00EA5BA7" w:rsidRPr="00EA5BA7" w:rsidRDefault="00EA5BA7" w:rsidP="00EA5BA7">
      <w:r w:rsidRPr="00EA5BA7">
        <w:t>The U.S. already has nuclear energy production facilities and infrastructure to contribute to the existing energy portfolio, but not nearly at the same scale as fossil fuels. Why might this be? The short answer might be that there exist high initial costs to producing the infrastructure and plants required to make a nuclear reactor; however, the more likely reason would be widespread public opposition to and negative perception of nuclear energy production in the U.S. As many American citizens could point out, nuclear energy’s past is riddled with catastrophic meltdowns and lasting environmental impacts – things that pose obvious issues with public support investment into nuclear energy production. Notable incidents such as the Chornobyl meltdown, the Fukushima disaster, and the Three Mile Island Accident are well-known examples the public tends to associate with nuclear energy. The risk of a nuclear meltdown and severe environmental effects from accidents at nuclear power facilities are legitimate concerns and should not be ignored, however, nuclear power plant infrastructure and production technology have progressed significantly, partially influenced by these notable disasters to prevent similar accidents from ever occurring in the future. The nuclear power industry is not the same as it was some twenty years ago – it has seen significant increases in safety, regulation, and output optimization through new technologies. If the public can continue moving towards greater support for widespread nuclear power production, which appears to be trending that way in recent years, nuclear energy as the main source of consumer energy consumption in the U.S. is a real possibility.</w:t>
      </w:r>
    </w:p>
    <w:p w14:paraId="6B551980" w14:textId="77777777" w:rsidR="00EA5BA7" w:rsidRPr="00EA5BA7" w:rsidRDefault="00EA5BA7" w:rsidP="00EA5BA7">
      <w:r w:rsidRPr="00EA5BA7">
        <w:t>Nuclear Energy as a Domestic Alternative to Fossil Fuels</w:t>
      </w:r>
    </w:p>
    <w:p w14:paraId="3AC039E3" w14:textId="77777777" w:rsidR="00EA5BA7" w:rsidRPr="00EA5BA7" w:rsidRDefault="00EA5BA7" w:rsidP="00EA5BA7">
      <w:r w:rsidRPr="00EA5BA7">
        <w:t>Nuclear power production for energy’s sake is not the primary reason for the needed increase in nuclear power output. The need for increased output stems from the vulnerabilities in the U.S.’s energy supply and demand trends. Over the last few years, the U.S. has increased its crude oil exports and became a net exporter of crude oil in 2021, according to the U.S. Energy Information Administration. The U.S. being able to produce more crude oil than it consumes is great for energy security interests since it means the U.S. is less dependent on foreign oil, at least when compared to when the U.S. was a net importer of foreign oil. A decreased dependency on foreign fossil fuel imports provides a host of benefits to the U.S. One of these is the increased stability of fossil fuel supply. Considering that the U.S.’s largest source of crude oil and other fossil fuel imports are from areas of the world with complex geopolitical concerns, such as armed conflict, crude oil supply chains face the ever-persistent threat of disruption, whether from direct conflict or supply management used as a tool of coercion, For example, countries that export crude oil may use their production capabilities as a tool of coercion and pressure by restricting the supply of their exports to certain markets, often those that align with their political goals and ideals. This disruption of crude oil was seen following the start of the Russo-Ukraine war, where shortly after the invasion of Ukraine, Russian oil exports were drastically decreased to Western countries following embargoes and sanctions, namely put in place by those in the European Union (EU) and the U.S. These sanctions were designed to be a form of hard power in which the EU and the U.S. aimed to deter Russian aggression in hopes that it would accomplish a political end. Whether or not these sanctions are producing their desired effect is beside the point, but they resulted in the increase in crude oil prices in the U.S. and abroad, since a major exporter of crude oil, Russia, could not supply crude oil to the U.S. In terms of international diplomacy, the U.S. pursued an option to deal with Russia and its invasion of Ukraine which had immediate effects on the U.S. economy and the fossil fuel industry. Whether it proved successful for U.S. interests is yet to be determined, but one thing is certain – if the U.S. had a greater energy consumption available to consumers from nuclear power, crude oil prices may not have increased, as less crude oil and fossil fuels would be needed to power homes, businesses, and other everyday electricity consumers since nuclear power could have reduced the demand for fossil fuels.</w:t>
      </w:r>
    </w:p>
    <w:p w14:paraId="7B799300" w14:textId="77777777" w:rsidR="00EA5BA7" w:rsidRPr="00EA5BA7" w:rsidRDefault="00EA5BA7" w:rsidP="00EA5BA7">
      <w:r w:rsidRPr="00EA5BA7">
        <w:br/>
      </w:r>
    </w:p>
    <w:p w14:paraId="02096987" w14:textId="77777777" w:rsidR="00EA5BA7" w:rsidRPr="00EA5BA7" w:rsidRDefault="00EA5BA7" w:rsidP="00EA5BA7">
      <w:r w:rsidRPr="00EA5BA7">
        <w:t>Decreased demand means more exports. </w:t>
      </w:r>
    </w:p>
    <w:p w14:paraId="3E2223B4" w14:textId="77777777" w:rsidR="00EA5BA7" w:rsidRPr="00EA5BA7" w:rsidRDefault="00EA5BA7" w:rsidP="00EA5BA7">
      <w:r w:rsidRPr="00EA5BA7">
        <w:t>Rua 13 [Antonio Rua, Senior Economist @ Banco de Portugal &amp; Associate Professor of Economics @ Nova School of Business and Economics, September 2013, Is there a role for domestic demand pressure on export performance?, European Central Bank, </w:t>
      </w:r>
      <w:hyperlink r:id="rId22" w:tgtFrame="_blank" w:history="1">
        <w:r w:rsidRPr="00EA5BA7">
          <w:rPr>
            <w:rStyle w:val="Hyperlink"/>
          </w:rPr>
          <w:t>https://www.ecb.europa.eu/pub/pdf/scpwps/ecbwp1594.pdf</w:t>
        </w:r>
      </w:hyperlink>
      <w:r w:rsidRPr="00EA5BA7">
        <w:t>, Willie T.] </w:t>
      </w:r>
    </w:p>
    <w:p w14:paraId="3EC08B0E" w14:textId="77777777" w:rsidR="00EA5BA7" w:rsidRPr="00EA5BA7" w:rsidRDefault="00EA5BA7" w:rsidP="00EA5BA7">
      <w:r w:rsidRPr="00EA5BA7">
        <w:t>Typically, export performance is modeled as a function of the foreign demand for a country’s output and a country’s price competitiveness indicator. In general, the foreign demand is proxied by the evolution of imports in the trade partners and its relative evolution vis-à-vis exports is used as a measure of market share developments. The relative price advantage of a country over its competitors is often captured by the real exchange rate. Ceteris paribus, a depreciation makes the country’s products cheaper relative to its competitors in the foreign market, which will raise the corresponding demand and increase exports leading to an increase of the market share. These factors are essentially related to the demand side. In fact, most studies do not consider supply side variables explicitly when modeling exports. However, it has been recently widely acknowledged that such determinants are far from able to fully explain export performance (see, for example, Fagan et al. (2001, 2005), di Mauro and Forster (2008), European Commission (2010), Dieppe et al. (2012)). Such evidence reinforces the need to search for other factors that may influence exports dynamics. </w:t>
      </w:r>
    </w:p>
    <w:p w14:paraId="7BA380AF" w14:textId="77777777" w:rsidR="00EA5BA7" w:rsidRPr="00EA5BA7" w:rsidRDefault="00EA5BA7" w:rsidP="00EA5BA7">
      <w:r w:rsidRPr="00EA5BA7">
        <w:t>In line with some previous literature, this paper suggests considering domestic demand pressure as an additional explanatory variable. In fact, it is likely that domestic conditions influence firms willingness or ability to supply exports. In a context of high domestic demand pressure, firms will work at full capacity and will not be able to follow, in the short-run, external demand increases. In contrast, during a domestic recession, firms will be able to allocate more resources to exports. In other words, in periods of slacking domestic demand firms try to compensate for the decline in domestic sales through increased efforts to export while in boom periods production can be mainly sold on the domestic market. Early work focusing on the short-run effects of domestic demand pressure on exports includes Ball et al. (1966), Smyth (1968), Artus (1970, 1973), Zilberfarb (1980), Faini (1994), Sharma (2003), among others. In those studies it was found a significant negative effect of domestic demand pressure on exports for several countries, including the United Kingdom, the United States, Germany, Israel, Turkey, Morocco and India. Thus, when modeling export performance, one should take into account not only the driving forces of external demand but also domestic demand, as the former affect exports from the demand side and the latter from the supply side. More recently, there has been theoretical and empirical research at the firm level that allows for a better understanding of the negative relationship between domestic demand and exports. Such developments will also contribute to influence the macroeconometric modeling of exports.</w:t>
      </w:r>
    </w:p>
    <w:p w14:paraId="4A8CA94B" w14:textId="77777777" w:rsidR="00EA5BA7" w:rsidRPr="00EA5BA7" w:rsidRDefault="00EA5BA7" w:rsidP="00EA5BA7">
      <w:r w:rsidRPr="00EA5BA7">
        <w:t>In this paper, we revisit the theoretical role of domestic demand pressure on exports and assess its importance on modeling the export performance of the Portuguese economy.1 Besides the recent literature at firm level, such assessment is also motivated by the fact that the standard exports modeling approach is unable to capture properly the Portuguese export performance over the most recent period. In particular, it has been observed a significant and continuous increase of exports market share which cannot be explained by developments on price competitiveness indicators. Such phenomenon is happening along with a dramatic fall of domestic demand. In fact, this relationship could be particularly important in the current economic situation, not only in Portugal but also in other European countries under macroeconomic adjustment and facing strong declines of domestic demand</w:t>
      </w:r>
    </w:p>
    <w:p w14:paraId="1147757F" w14:textId="77777777" w:rsidR="00EA5BA7" w:rsidRPr="00EA5BA7" w:rsidRDefault="00EA5BA7" w:rsidP="00EA5BA7">
      <w:r w:rsidRPr="00EA5BA7">
        <w:br/>
      </w:r>
    </w:p>
    <w:p w14:paraId="7D73350B" w14:textId="77777777" w:rsidR="00EA5BA7" w:rsidRPr="00EA5BA7" w:rsidRDefault="00EA5BA7" w:rsidP="00EA5BA7">
      <w:r w:rsidRPr="00EA5BA7">
        <w:t>Empirically, increased supply lowers oil prices --- decks Russia’s military and economy. </w:t>
      </w:r>
    </w:p>
    <w:p w14:paraId="47C6D1C5" w14:textId="77777777" w:rsidR="00EA5BA7" w:rsidRPr="00EA5BA7" w:rsidRDefault="00EA5BA7" w:rsidP="00EA5BA7">
      <w:r w:rsidRPr="00EA5BA7">
        <w:t>Cooper 24 [Luke Cooper, Associate Professorial Research Fellow In International Relations @ The London School Of Economics and Political Science, 11-10-2024, Will oil decide the fate of the Russia-Ukraine War?, International Politics and Society Journal, </w:t>
      </w:r>
      <w:hyperlink r:id="rId23" w:tgtFrame="_blank" w:history="1">
        <w:r w:rsidRPr="00EA5BA7">
          <w:rPr>
            <w:rStyle w:val="Hyperlink"/>
          </w:rPr>
          <w:t>https://www.ips-journal.eu/topics/foreign-and-security-policy/will-oil-decide-the-fate-of-the-russia-ukraine-war-7836/</w:t>
        </w:r>
      </w:hyperlink>
      <w:r w:rsidRPr="00EA5BA7">
        <w:t>, Willie T.]</w:t>
      </w:r>
    </w:p>
    <w:p w14:paraId="316A4643" w14:textId="77777777" w:rsidR="00EA5BA7" w:rsidRPr="00EA5BA7" w:rsidRDefault="00EA5BA7" w:rsidP="00EA5BA7">
      <w:r w:rsidRPr="00EA5BA7">
        <w:t>Saudi Arabia’s decision to increase oil supply at a time of falling global demand could jeopardise the Russian war effort. With Russia already selling its oil at discounted rates and with higher production costs, a low-price environment in oil markets may impact its ability to finance its aggression in Ukraine.</w:t>
      </w:r>
    </w:p>
    <w:p w14:paraId="55164E0F" w14:textId="77777777" w:rsidR="00EA5BA7" w:rsidRPr="00EA5BA7" w:rsidRDefault="00EA5BA7" w:rsidP="00EA5BA7">
      <w:r w:rsidRPr="00EA5BA7">
        <w:t>Russia and Saudi Arabia have previously clashed in oil markets. For a brief one-month period at the outset of the Covid-19 pandemic, Russia launched a foolish price war, increasing production as the world moved into lockdown. Once Saudi Arabia responded in kind, the oil price went into freefall. In an illustration of how geopolitics ‘overdetermines’ oil markets, the trigger for the negotiations that brought the crisis to an end was allegedly US President Donald Trump’s threat to withdraw American military assistance from Saudi Arabia. Under this geopolitical pressure and collapsing market demand, making a price war potentially ruinous for all parties, Russia and Saudi Arabia stepped back, agreeing to the supply cuts required to stabilise world prices.</w:t>
      </w:r>
    </w:p>
    <w:p w14:paraId="53BD677F" w14:textId="77777777" w:rsidR="00EA5BA7" w:rsidRPr="00EA5BA7" w:rsidRDefault="00EA5BA7" w:rsidP="00EA5BA7">
      <w:r w:rsidRPr="00EA5BA7">
        <w:t>As recounted in Cambridge professor Helen Thompson’s Disorder: Hard Times in the 21st Century, the oil supply glut in 2014 – 2016 was also shaped by the competitive postures of the United States, Russia and Saudi Arabia. Then as now, Saudi Arabia increased the supply of oil into the world market at a time of falling demand with the economic aim of disincentivising American investment in shale oil and the geopolitical aim of pressuring Russia and Iran to retreat from their support for the Assad regime in Syria. That Russia was able to weather the financial crisis produced by the combination of Western sanctions and the Saudi expansion in oil supply, emerging with the Assad regime intact and Russia’s hold on occupied southern and eastern Ukraine stable, provides a salutary warning for the hope that the present conjuncture may prove problematic for Putin’s regime. But with Russia facing both much more radical external sanctions – in effect its near-removal from the Western trade and financial order altogether – and fighting an enormously costly all-out war against Ukraine, the conjuncture of late 2024 poses a far more serious challenge.</w:t>
      </w:r>
    </w:p>
    <w:p w14:paraId="24384902" w14:textId="77777777" w:rsidR="00EA5BA7" w:rsidRPr="00EA5BA7" w:rsidRDefault="00EA5BA7" w:rsidP="00EA5BA7">
      <w:r w:rsidRPr="00EA5BA7">
        <w:t>The limits of military Keynesianism</w:t>
      </w:r>
    </w:p>
    <w:p w14:paraId="1E558B59" w14:textId="77777777" w:rsidR="00EA5BA7" w:rsidRPr="00EA5BA7" w:rsidRDefault="00EA5BA7" w:rsidP="00EA5BA7">
      <w:r w:rsidRPr="00EA5BA7">
        <w:t>Trends in the global oil market bear down heavily on Russia’s strategic choices. By 2030, the International Energy Agency anticipates that global supply capacity will outstrip demand by some 8 million barrels per day, a situation they describe as ‘staggering’ and ‘unprecedented’ (outside of the Covid-19 pandemic). As Iran and the Gulf States have oil wells close to the surface, making them cost-efficient to extract from, these states are in a much more commercially advantageous position to cope with falling oil prices. Their breakeven price for new drilling projects is also far lower than that of their international competitors, including Russia and the United States.</w:t>
      </w:r>
    </w:p>
    <w:p w14:paraId="52CFA2F5" w14:textId="77777777" w:rsidR="00EA5BA7" w:rsidRPr="00EA5BA7" w:rsidRDefault="00EA5BA7" w:rsidP="00EA5BA7">
      <w:r w:rsidRPr="00EA5BA7">
        <w:t>By moving towards a more competitive posture, Saudi Arabia is challenging America’s more expensive production but also tacitly acknowledging that the OPEC+ group has a diminished price-setting power. For Russia, this is the worst of both worlds. Unlike the United States, it has an oil-dependent economy, which benefits from the cartel power of OPEC+. Yet, unlike Saudi Arabia, its oil is not cheap to extract, making it poorly equipped to deal with low-price conditions. This drives a short-term escalatory logic for Russia’s war on Ukraine, requiring rapid battlefield successes prior to the emergence of low-price oil market conditions.</w:t>
      </w:r>
    </w:p>
    <w:p w14:paraId="02AB71BE" w14:textId="77777777" w:rsidR="00EA5BA7" w:rsidRPr="00EA5BA7" w:rsidRDefault="00EA5BA7" w:rsidP="00EA5BA7">
      <w:r w:rsidRPr="00EA5BA7">
        <w:t>With oil accounting for between 30-50 per cent of annual state budget revenues since 2014, Russia is, fundamentally, a petrostate.</w:t>
      </w:r>
    </w:p>
    <w:p w14:paraId="0637263F" w14:textId="77777777" w:rsidR="00EA5BA7" w:rsidRPr="00EA5BA7" w:rsidRDefault="00EA5BA7" w:rsidP="00EA5BA7">
      <w:r w:rsidRPr="00EA5BA7">
        <w:t>Russia’s successful adaption of its domestic economy to the war effort has been an important story of the full-scale invasion to date. The Russian state has utilised a suite of policies that Volodymyr Ishchenko, Ilya Matveev and Oleg Zhuravlev identify as ‘military Keynesianism’, with war-related spending stimulating demand in the economy. They note, in particular, the important distributional effects of this in terms of wage growth and industrial expansion, how this may have impacted support for the war effort among the Russian working classes and the internal limits that these policies have encountered in the form of acute labour shortages constraining economic output.</w:t>
      </w:r>
    </w:p>
    <w:p w14:paraId="0CC2F66A" w14:textId="77777777" w:rsidR="00EA5BA7" w:rsidRPr="00EA5BA7" w:rsidRDefault="00EA5BA7" w:rsidP="00EA5BA7">
      <w:r w:rsidRPr="00EA5BA7">
        <w:t>Putting the Russian war economy in a global context that recognises its oil dependency can help us build a fuller picture of its vulnerabilities. While sanctions have ruptured Russia’s relationship to Western markets, this does not make its war economy autarchic. On the contrary, revenues from oil exports are critical. As the Oxford Institute for Energy Studies has argued, the Russian economy is dualistic in the sense that it may be divided between revenue-generating sectors (of which the most important is oil) and revenue-dependent sectors that are sustained through the distribution of rents. With oil accounting for between 30-50 per cent of annual state budget revenues since 2014, Russia is, fundamentally, a petrostate. The Putin regime manages these rents and has drawn on them to fund military aggression in Ukraine.</w:t>
      </w:r>
    </w:p>
    <w:p w14:paraId="2E73FB78" w14:textId="77777777" w:rsidR="00EA5BA7" w:rsidRPr="00EA5BA7" w:rsidRDefault="00EA5BA7" w:rsidP="00EA5BA7">
      <w:r w:rsidRPr="00EA5BA7">
        <w:t>While Russia has not been publishing trade data since the full-scale invasion, estimates from Bruegel suggest that, despite its successful application of military Keynesian instruments, it continues to fund its trade deficit in non-fossil fuel goods through the sale of fossil fuels (delivering an overall surplus). As these imports are necessary to meet the needs of the Russian populace and the state’s war effort, maintaining the flow of oil rents is critical.</w:t>
      </w:r>
    </w:p>
    <w:p w14:paraId="3282F34E" w14:textId="77777777" w:rsidR="00EA5BA7" w:rsidRPr="00EA5BA7" w:rsidRDefault="00EA5BA7" w:rsidP="00EA5BA7">
      <w:r w:rsidRPr="00EA5BA7">
        <w:t>Russia has faced rising costs while selling to markets at a discounted rate (advantaging non-Western buyers in general and India and China in particular).</w:t>
      </w:r>
      <w:r w:rsidRPr="00EA5BA7">
        <w:br/>
      </w:r>
      <w:r w:rsidRPr="00EA5BA7">
        <w:br/>
      </w:r>
    </w:p>
    <w:p w14:paraId="64BCB992" w14:textId="77777777" w:rsidR="00EA5BA7" w:rsidRPr="00EA5BA7" w:rsidRDefault="00EA5BA7" w:rsidP="00EA5BA7">
      <w:r w:rsidRPr="00EA5BA7">
        <w:t>It’s instant AND turns case.</w:t>
      </w:r>
    </w:p>
    <w:p w14:paraId="372805C2" w14:textId="77777777" w:rsidR="00EA5BA7" w:rsidRPr="00EA5BA7" w:rsidRDefault="00EA5BA7" w:rsidP="00EA5BA7">
      <w:r w:rsidRPr="00EA5BA7">
        <w:t>Baltvilks 22 [Witajewski; Expert @ the Centre for Climate and Energy Analyses @ the Polish National Centre for Emission Management; April 26; euractiv; “How the green paradox and climate policy can become Putin’s nightmare,” </w:t>
      </w:r>
      <w:hyperlink r:id="rId24" w:tgtFrame="_blank" w:history="1">
        <w:r w:rsidRPr="00EA5BA7">
          <w:rPr>
            <w:rStyle w:val="Hyperlink"/>
          </w:rPr>
          <w:t>https://www.euractiv.com/section/energy/opinion/how-the-green-paradox-and-climate-policy-can-become-putins-nightmare/</w:t>
        </w:r>
      </w:hyperlink>
      <w:r w:rsidRPr="00EA5BA7">
        <w:t>; DOA: 3-21-2025] tristan</w:t>
      </w:r>
    </w:p>
    <w:p w14:paraId="1571B6A6" w14:textId="77777777" w:rsidR="00EA5BA7" w:rsidRPr="00EA5BA7" w:rsidRDefault="00EA5BA7" w:rsidP="00EA5BA7">
      <w:r w:rsidRPr="00EA5BA7">
        <w:t>Russia’s invasion of Ukraine pushed global oil and gas prices even higher than they stood in 2021 because of the Russian export restriction. Many experts believe that further sanctions on Russia, including the gradual isolation of Russia in the sphere of global trade, would keep oil and gas prices high in the medium term.</w:t>
      </w:r>
    </w:p>
    <w:p w14:paraId="4678C99C" w14:textId="77777777" w:rsidR="00EA5BA7" w:rsidRPr="00EA5BA7" w:rsidRDefault="00EA5BA7" w:rsidP="00EA5BA7">
      <w:r w:rsidRPr="00EA5BA7">
        <w:t>Ironically, high global prices imply that many Asian countries are more likely to purchase Putin’s oil, especially if it is offered at a lower price. Should this happen, Putin’s oil revenues will remain high, and sanctions by G7 countries will not achieve their primary goal.</w:t>
      </w:r>
    </w:p>
    <w:p w14:paraId="22DB2E34" w14:textId="77777777" w:rsidR="00EA5BA7" w:rsidRPr="00EA5BA7" w:rsidRDefault="00EA5BA7" w:rsidP="00EA5BA7">
      <w:r w:rsidRPr="00EA5BA7">
        <w:t>This risk can be avoided if sanctions are complemented by a firm climate policy.</w:t>
      </w:r>
    </w:p>
    <w:p w14:paraId="4D885423" w14:textId="77777777" w:rsidR="00EA5BA7" w:rsidRPr="00EA5BA7" w:rsidRDefault="00EA5BA7" w:rsidP="00EA5BA7">
      <w:r w:rsidRPr="00EA5BA7">
        <w:t>The ability of climate policy to influence the oil market and oil prices is illustrated in the so-called green paradox. The green paradox is a hypothetical scenario in which the announcement of a rigid climate policy becomes a signal for oil producers that the demand for oil will end soon, motivating them to sell as much as they can as soon as they can.</w:t>
      </w:r>
    </w:p>
    <w:p w14:paraId="021094FD" w14:textId="77777777" w:rsidR="00EA5BA7" w:rsidRPr="00EA5BA7" w:rsidRDefault="00EA5BA7" w:rsidP="00EA5BA7">
      <w:r w:rsidRPr="00EA5BA7">
        <w:t>Flooding the market with oil depresses its price and incentivises consumers to use more. If this were to happen, emissions would increase, rendering the climate policy ineffective. The green paradox is particularly relevant in the context of oil markets, but the mechanisms of the paradox can also apply to natural gas and coal.</w:t>
      </w:r>
    </w:p>
    <w:p w14:paraId="51307252" w14:textId="77777777" w:rsidR="00EA5BA7" w:rsidRPr="00EA5BA7" w:rsidRDefault="00EA5BA7" w:rsidP="00EA5BA7">
      <w:r w:rsidRPr="00EA5BA7">
        <w:t>Until recently, the green paradox was a problem for climate change economists, but the one who should be most concerned is, in fact, Vladimir Putin. The green paradox has the potential to turn radical climate policy into a weapon against Putin’s regime. It is especially important because Russia, the second-largest worldwide gas producer and the third-largest oil producer, currently uses fossil fuels as a weapon against the West for the purpose of pacification.</w:t>
      </w:r>
    </w:p>
    <w:p w14:paraId="4A9E8769" w14:textId="77777777" w:rsidR="00EA5BA7" w:rsidRPr="00EA5BA7" w:rsidRDefault="00EA5BA7" w:rsidP="00EA5BA7">
      <w:r w:rsidRPr="00EA5BA7">
        <w:t>A clear and credible commitment by the largest economies in the world to halve the consumption of oil over the next two decades would be a clear signal to all oil producers that their resources will soon lose value. No producer with low extraction costs will keep its reserves for the future — they will attempt to pump their oil into the market as long as it exists.</w:t>
      </w:r>
    </w:p>
    <w:p w14:paraId="3EBDACE6" w14:textId="77777777" w:rsidR="00EA5BA7" w:rsidRPr="00EA5BA7" w:rsidRDefault="00EA5BA7" w:rsidP="00EA5BA7">
      <w:r w:rsidRPr="00EA5BA7">
        <w:t>Low-cost oil from Saudi Arabia and the United Arab Emirates will, at least partly, crowd out the more expensive product from Russia, Venezuela and Iran. Even if that crowding out is not complete, the low oil price will render these countries’ oil revenues negligible. In Russia, where oil rents constitute more than 9% of the nation’s GDP (36% of public-sector revenue), this will unavoidably complicate the financial landscape of the regime.</w:t>
      </w:r>
    </w:p>
    <w:p w14:paraId="0D9EC0A9" w14:textId="77777777" w:rsidR="00EA5BA7" w:rsidRPr="00EA5BA7" w:rsidRDefault="00EA5BA7" w:rsidP="00EA5BA7">
      <w:r w:rsidRPr="00EA5BA7">
        <w:br/>
      </w:r>
    </w:p>
    <w:p w14:paraId="1E51C35A" w14:textId="77777777" w:rsidR="00EA5BA7" w:rsidRPr="00EA5BA7" w:rsidRDefault="00EA5BA7" w:rsidP="00EA5BA7">
      <w:r w:rsidRPr="00EA5BA7">
        <w:t>A losing warfront ensures nukes.</w:t>
      </w:r>
    </w:p>
    <w:p w14:paraId="41C010C3" w14:textId="77777777" w:rsidR="00EA5BA7" w:rsidRPr="00EA5BA7" w:rsidRDefault="00EA5BA7" w:rsidP="00EA5BA7">
      <w:r w:rsidRPr="00EA5BA7">
        <w:t>Stein 24 [Janice Stein, founding director of the Munk School of Global Affairs &amp; Public Policy and the Belzberg Professor of conflict management with the Department of Political Science at the University of Toronto, “How impossible is the risk of nuclear escalation in Ukraine?”, Bulletin of the Atomic Scientists, 20 December 2024, </w:t>
      </w:r>
      <w:hyperlink r:id="rId25" w:tgtFrame="_blank" w:history="1">
        <w:r w:rsidRPr="00EA5BA7">
          <w:rPr>
            <w:rStyle w:val="Hyperlink"/>
          </w:rPr>
          <w:t>https://thebulletin.org/2024/12/how-impossible-is-the-risk-of-nuclear-escalation-in-ukraine/</w:t>
        </w:r>
      </w:hyperlink>
      <w:r w:rsidRPr="00EA5BA7">
        <w:t> //akang]</w:t>
      </w:r>
    </w:p>
    <w:p w14:paraId="004FE41B" w14:textId="77777777" w:rsidR="00EA5BA7" w:rsidRPr="00EA5BA7" w:rsidRDefault="00EA5BA7" w:rsidP="00EA5BA7">
      <w:r w:rsidRPr="00EA5BA7">
        <w:t>In the bizarre interregnum since the US presidential elections, world leaders have been calling President-elect Donald Trump in Florida before his inauguration on January 20. Some of them worry that the ongoing war between an increasingly desperate Ukraine that kills a Russian general in Moscow as it did this week and an emboldened Russia could spin out of control through miscalculation. The darkest scenario is one that culminates in escalation when Russia detonates a nuclear weapon. How likely is such a scenario in the few weeks left before inauguration day?</w:t>
      </w:r>
    </w:p>
    <w:p w14:paraId="13EE9C6E" w14:textId="77777777" w:rsidR="00EA5BA7" w:rsidRPr="00EA5BA7" w:rsidRDefault="00EA5BA7" w:rsidP="00EA5BA7">
      <w:r w:rsidRPr="00EA5BA7">
        <w:t>The likelihood of nuclear escalation cannot be estimated. The atomic bombings of Hiroshima and Nagasaki by the United States in 1945 are the only cases of the use of nuclear weapons. That strategy was deliberate, not a product of miscalculation, and can best be described as “escalate to de-escalate.” There is no case of nuclear escalation through miscalculation from conventional war to nuclear fighting. No estimate of likelihood has any validity unless there are a large enough number of cases to generate a probability distribution. Nuclear escalation occurs in a world of what Oxford University’s John Kay calls “</w:t>
      </w:r>
      <w:hyperlink r:id="rId26" w:tgtFrame="_blank" w:history="1">
        <w:r w:rsidRPr="00EA5BA7">
          <w:rPr>
            <w:rStyle w:val="Hyperlink"/>
          </w:rPr>
          <w:t>radical uncertainty</w:t>
        </w:r>
      </w:hyperlink>
      <w:r w:rsidRPr="00EA5BA7">
        <w:t>” in which historical information provides no reliable guidance.</w:t>
      </w:r>
    </w:p>
    <w:p w14:paraId="43F3D96A" w14:textId="77777777" w:rsidR="00EA5BA7" w:rsidRPr="00EA5BA7" w:rsidRDefault="00EA5BA7" w:rsidP="00EA5BA7">
      <w:r w:rsidRPr="00EA5BA7">
        <w:t>One way to think about nuclear escalation in the context of Russia’s current war against Ukraine is to build scenarios in which Russia uses a nuclear weapon and then trace a logically compelling pathway back to the present. It then becomes possible to ask what conditions could enable such a pathway to escalation.</w:t>
      </w:r>
    </w:p>
    <w:p w14:paraId="7CE89B37" w14:textId="77777777" w:rsidR="00EA5BA7" w:rsidRPr="00EA5BA7" w:rsidRDefault="00EA5BA7" w:rsidP="00EA5BA7">
      <w:r w:rsidRPr="00EA5BA7">
        <w:t>Tactical nuclear weapon. In one scenario that has been discussed, Russia explodes a tactical nuclear weapon to force Ukraine to end the fighting and agree to cede Crimea and the four Ukrainian provinces that Russia is currently occupying and claiming as its own. Under what conditions is it possible that Russia might adopt such a strategy? Detonating a single tactical nuclear weapon would provide very limited battlefield advantage to Russian forces, and there is some risk that the radioactive fallout could blow back and inflict harm on nearby Russian troops.</w:t>
      </w:r>
    </w:p>
    <w:p w14:paraId="02978BFD" w14:textId="77777777" w:rsidR="00EA5BA7" w:rsidRPr="00EA5BA7" w:rsidRDefault="00EA5BA7" w:rsidP="00EA5BA7">
      <w:r w:rsidRPr="00EA5BA7">
        <w:t>Nor would the damage from a single tactical nuclear weapon be grave enough to so demoralize the Ukrainian public that it would buckle under the pressure. If anything, the use of a tactical nuclear weapon would likely radicalize Ukrainians who have been reluctantly moving toward grudging acceptance of a ceasefire.</w:t>
      </w:r>
    </w:p>
    <w:p w14:paraId="0AE217E5" w14:textId="77777777" w:rsidR="00EA5BA7" w:rsidRPr="00EA5BA7" w:rsidRDefault="00EA5BA7" w:rsidP="00EA5BA7">
      <w:r w:rsidRPr="00EA5BA7">
        <w:t>Were Russia to use a tactical nuclear weapon, such a strategy might backfire. The Ukrainian public might well rally around the flag, unite behind its leader, and stiffen its resistance to ceasefire proposals that are increasingly the subject of discussion inside Ukraine.</w:t>
      </w:r>
    </w:p>
    <w:p w14:paraId="1EBB5B67" w14:textId="77777777" w:rsidR="00EA5BA7" w:rsidRPr="00EA5BA7" w:rsidRDefault="00EA5BA7" w:rsidP="00EA5BA7">
      <w:r w:rsidRPr="00EA5BA7">
        <w:t>Finally, the detonation of a single tactical nuclear weapon—however small its payload—would break the “nuclear taboo” that has held for almost eight decades. In October 2022, encouraged by the United States, Russia’s key partners—China and India—signaled their strong opposition to the use of any nuclear weapon under any circumstances. Now isolated from the West, Russian President Vladimir Putin would not want to alienate his fellow leaders of the nine BRICS countries, which include China, India, and Iran.</w:t>
      </w:r>
    </w:p>
    <w:p w14:paraId="14AE3329" w14:textId="77777777" w:rsidR="00EA5BA7" w:rsidRPr="00EA5BA7" w:rsidRDefault="00EA5BA7" w:rsidP="00EA5BA7">
      <w:r w:rsidRPr="00EA5BA7">
        <w:t>There is, therefore, no compelling logic that supports the use of even a single tactical nuclear weapon. What conditions could change that logic?</w:t>
      </w:r>
    </w:p>
    <w:p w14:paraId="79ED71B0" w14:textId="77777777" w:rsidR="00EA5BA7" w:rsidRPr="00EA5BA7" w:rsidRDefault="00EA5BA7" w:rsidP="00EA5BA7">
      <w:r w:rsidRPr="00EA5BA7">
        <w:t>Russia could face a situation where its forces are being pushed back and out of Ukraine. Putin faced a version of that scenario in the autumn of 2022 when Ukraine’s armed forces were pushing the Russian army back. It was then that the CIA issued the estimate that there was a 50 percent chance that Russia would use a nuclear weapon.</w:t>
      </w:r>
    </w:p>
    <w:p w14:paraId="252F6191" w14:textId="77777777" w:rsidR="00EA5BA7" w:rsidRPr="00EA5BA7" w:rsidRDefault="00EA5BA7" w:rsidP="00EA5BA7">
      <w:r w:rsidRPr="00EA5BA7">
        <w:t>After Ukrainian troops broke through and pushed Russian forces back from Kharkiv in the northeast and Kherson in the south, US intelligence overheard a conversation among senior Russian military commanders about when and how Moscow might use a tactical nuclear weapon in Ukraine. Putin was reportedly not part of these conversations. That intelligence was circulated inside the US government in mid-October. In addition, there are unconfirmed reports that Russia moved some tactical weapons out of storage and loosened operational controls that would make the use of a tactical nuclear weapon easier. It was these two developments that pushed up the US intelligence estimate that Russia might use a nuclear weapon.</w:t>
      </w:r>
    </w:p>
    <w:p w14:paraId="25BEB3D8" w14:textId="77777777" w:rsidR="00EA5BA7" w:rsidRPr="00EA5BA7" w:rsidRDefault="00EA5BA7" w:rsidP="00EA5BA7">
      <w:r w:rsidRPr="00EA5BA7">
        <w:t>Around the same time, Russian Defense Minister Sergei Shoigu, in one of his calls with US Defense Secretary Lloyd Austin, accused Ukraine of planning to use a “dirty bomb.” Concern among Western officials grew that Putin was preparing a false flag operation. Only a long phone call between Gen. Mark Milley, then chairman of the US Joint Chiefs of Staff, and Russian Gen. Valery Gerasimov, reduced the tensions. The most senior military officer from each country discussed Russia’s doctrine governing the use of nuclear weapons and reassured one another. This episode tells us that even when Russian forces were retreating in Ukraine, Putin did not break the nuclear taboo.</w:t>
      </w:r>
    </w:p>
    <w:p w14:paraId="200639D7" w14:textId="77777777" w:rsidR="00EA5BA7" w:rsidRPr="00EA5BA7" w:rsidRDefault="00EA5BA7" w:rsidP="00EA5BA7">
      <w:r w:rsidRPr="00EA5BA7">
        <w:t>Russia has since significantly lowered the threshold of when it would use nuclear weapons. In November 2024, Putin signed a decree amending Russia’s nuclear doctrine in two important ways. The doctrine now declares that Russia has the right to use nuclear weapons against a non-nuclear state that attacks Russia or its allies and is supported by a nuclear power. In addition, Russia’s nuclear doctrine released in 2020 declared that Russia would use nuclear weapons in response to a conventional attack when the very existence of the state is in jeopardy. The new amendment lowers that threshold to a conventional attack that is a critical threat to Russia’s sovereignty or territory.</w:t>
      </w:r>
    </w:p>
    <w:p w14:paraId="29E5B4D0" w14:textId="77777777" w:rsidR="00EA5BA7" w:rsidRPr="00EA5BA7" w:rsidRDefault="00EA5BA7" w:rsidP="00EA5BA7">
      <w:r w:rsidRPr="00EA5BA7">
        <w:t>Putin also railed against the Biden administration’s decision in November to allow Ukraine to use US-supplied longer-range Army Tactical Missile Systems, or ATACMS, against military installations inside Russia and warned that this decision was tantamount to NATO declaring war on Russia. Moscow then launched the Oreshnik, an intermediate-range ballistic missile equipped with multiple warheads, against Ukraine. The missile can carry nuclear warheads. Despite the bellicose rhetoric and the new missile launch, Russia has not loosened operational controls on any tactical nuclear weapons nor moved any of these weapons out of storage. Instead, Gerasimov again reassured the current chairman of the Joint Chiefs of Staff, Gen. Charles Q. Brown Jr., in a phone call that the missile launch was planned long before the announcement about the ATACMS.</w:t>
      </w:r>
    </w:p>
    <w:p w14:paraId="16F1FDBB" w14:textId="77777777" w:rsidR="00EA5BA7" w:rsidRDefault="00EA5BA7" w:rsidP="00EA5BA7">
      <w:pPr>
        <w:pStyle w:val="Heading2"/>
      </w:pPr>
      <w:r w:rsidRPr="00EA5BA7">
        <w:br/>
      </w:r>
      <w:r>
        <w:t>Rebuttal Ev</w:t>
      </w:r>
    </w:p>
    <w:p w14:paraId="3DEE7F14" w14:textId="77777777" w:rsidR="00EA5BA7" w:rsidRPr="00EA5BA7" w:rsidRDefault="00EA5BA7" w:rsidP="00EA5BA7">
      <w:r w:rsidRPr="00EA5BA7">
        <w:t>A2 Water</w:t>
      </w:r>
    </w:p>
    <w:p w14:paraId="018DEC60" w14:textId="77777777" w:rsidR="00EA5BA7" w:rsidRPr="00EA5BA7" w:rsidRDefault="00EA5BA7" w:rsidP="00EA5BA7">
      <w:r w:rsidRPr="00EA5BA7">
        <w:br/>
      </w:r>
    </w:p>
    <w:p w14:paraId="3CB1C4A4" w14:textId="77777777" w:rsidR="00EA5BA7" w:rsidRPr="00EA5BA7" w:rsidRDefault="00EA5BA7" w:rsidP="00EA5BA7">
      <w:r w:rsidRPr="00EA5BA7">
        <w:t>The internal link is literally not about the United States its about children not going to school in Malawi, they def need to real a USA spec link to actually win access to the impact. </w:t>
      </w:r>
    </w:p>
    <w:p w14:paraId="0AD1900A" w14:textId="77777777" w:rsidR="00EA5BA7" w:rsidRPr="00EA5BA7" w:rsidRDefault="00EA5BA7" w:rsidP="00EA5BA7">
      <w:r w:rsidRPr="00EA5BA7">
        <w:br/>
      </w:r>
      <w:r w:rsidRPr="00EA5BA7">
        <w:br/>
      </w:r>
      <w:r w:rsidRPr="00EA5BA7">
        <w:br/>
      </w:r>
    </w:p>
    <w:p w14:paraId="248F8103" w14:textId="77777777" w:rsidR="00EA5BA7" w:rsidRPr="00EA5BA7" w:rsidRDefault="00EA5BA7" w:rsidP="00EA5BA7">
      <w:r w:rsidRPr="00EA5BA7">
        <w:t>Turn  - Desalination creates new conflicts --- empirics.</w:t>
      </w:r>
    </w:p>
    <w:p w14:paraId="30551E77" w14:textId="77777777" w:rsidR="00EA5BA7" w:rsidRPr="00EA5BA7" w:rsidRDefault="00EA5BA7" w:rsidP="00EA5BA7">
      <w:r w:rsidRPr="00EA5BA7">
        <w:t>David Katz, Adjunct Associate Professor in the Division of Environmental Social Systems @ Duke, 5-9-2022, Desalination and Transboundary Water Conflict and Cooperation: A Mixed-Method Empirical Approach, Special Issue Water Conflict Prevention, </w:t>
      </w:r>
      <w:hyperlink r:id="rId27" w:tgtFrame="_blank" w:history="1">
        <w:r w:rsidRPr="00EA5BA7">
          <w:rPr>
            <w:rStyle w:val="Hyperlink"/>
          </w:rPr>
          <w:t>https://www.mdpi.com/2073-4441/14/12/1925?utm_campaign=releaseissue_waterutm_medium=emailutm_source=releaseissueutm_term=doilink34</w:t>
        </w:r>
      </w:hyperlink>
      <w:r w:rsidRPr="00EA5BA7">
        <w:t>, Willie T.]</w:t>
      </w:r>
    </w:p>
    <w:p w14:paraId="4C7E94EB" w14:textId="77777777" w:rsidR="00EA5BA7" w:rsidRPr="00EA5BA7" w:rsidRDefault="00EA5BA7" w:rsidP="00EA5BA7">
      <w:r w:rsidRPr="00EA5BA7">
        <w:t>Katz presents an overview of the potential and several actual impacts of desalination on hydrodiplomacy and notes that desalination reduces both scarcity and variability, which are considered by different schools of thought as both drivers of conflict and drivers of cooperation; thus, desalination may have the effect of reducing both [12]. He also claims that having the option of desalination changes parties’ best alternatives to negotiated agreements, and thus, their negotiation strategies. He presents examples from numerous cases around the world, both for increased and decreased cooperation. For instance, he presented cases of how desalination provided parties with increased flexibility in their relations with others, for instance, allowing for proposals for the development of joint desalination, water swaps, and other initiatives between the United States and Mexico and Israel and Jordan. However, he also showed how the option of desalination allowed Singapore to forego the renewal of a water supply agreement with Malaysia after it deemed Malaysian demands too extreme.</w:t>
      </w:r>
    </w:p>
    <w:p w14:paraId="2F23E579" w14:textId="77777777" w:rsidR="00EA5BA7" w:rsidRPr="00EA5BA7" w:rsidRDefault="00EA5BA7" w:rsidP="00EA5BA7">
      <w:r w:rsidRPr="00EA5BA7">
        <w:t>In terms of conflict, some scholars have noted the potential for desalination facilities to be a target of conflict (as was the case in Saudi Arabia [38]), for environmental impacts resulting from desalination (e.g., brine disposal) to be a source of conflict [39,40], or for conflict over issues of equity and cost-sharing related to desalination [35,41]. Such issues are common to many aspects of water infrastructure and management. Katz, however, presented real-world examples of how desalination can lead to new types of conflicts [12]. For instance, he showed how, with desalination, marginal water sources (e.g., brackish groundwater), as well as seawater quality, are now potentially critical to the provision of freshwater, and he demonstrated how disputes over both brackish water and seawater pollution have led to conflict in the case of Israeli–Palestinian relations. Indeed, the author highlighted what he calls a “saltwater-freshwater nexus” as a new aspect of freshwater management that needs to be coordinated in the era of desalination.</w:t>
      </w:r>
    </w:p>
    <w:p w14:paraId="0F270E3B" w14:textId="77777777" w:rsidR="00EA5BA7" w:rsidRPr="00EA5BA7" w:rsidRDefault="00EA5BA7" w:rsidP="00EA5BA7">
      <w:r w:rsidRPr="00EA5BA7">
        <w:t>Several observers have also highlighted how large-scale desalination of seawater can alter, and perhaps even reverse, the underlying power dynamics between riparians. Most observers conclude that upstream parties have an asymmetric advantage over their downstream riparians, as, all else equal, they have the option of limiting flow or affecting quality. However, in the case of desalination, the dynamics favor the coastal areas, which tend to be downstream, giving them a unilateral advantage [8,9,10]. While such shifts in power dynamics have been noted by some, they have not been well studied, largely due to the limited empirical evidence available with such a nascent technology.</w:t>
      </w:r>
    </w:p>
    <w:p w14:paraId="6859948B" w14:textId="77777777" w:rsidR="00EA5BA7" w:rsidRPr="00EA5BA7" w:rsidRDefault="00EA5BA7" w:rsidP="00EA5BA7">
      <w:r w:rsidRPr="00EA5BA7">
        <w:br/>
      </w:r>
    </w:p>
    <w:p w14:paraId="4FA491A8" w14:textId="77777777" w:rsidR="00EA5BA7" w:rsidRPr="00EA5BA7" w:rsidRDefault="00EA5BA7" w:rsidP="00EA5BA7">
      <w:r w:rsidRPr="00EA5BA7">
        <w:t>4. Double-Bind --- either the aff doesn’t have high upfront costs and companies that are investing now will solve OR it costs a ton meaning the countries likely to go to war over resources who are typically more poor won’t adopt it.</w:t>
      </w:r>
    </w:p>
    <w:p w14:paraId="7774A8DA" w14:textId="77777777" w:rsidR="00EA5BA7" w:rsidRPr="00EA5BA7" w:rsidRDefault="00EA5BA7" w:rsidP="00EA5BA7">
      <w:r w:rsidRPr="00EA5BA7">
        <w:br/>
      </w:r>
    </w:p>
    <w:p w14:paraId="517EB6B2" w14:textId="77777777" w:rsidR="00EA5BA7" w:rsidRPr="00EA5BA7" w:rsidRDefault="00EA5BA7" w:rsidP="00EA5BA7">
      <w:r w:rsidRPr="00EA5BA7">
        <w:t>5. The areas prone to water wars are typically drier regions that lack water and rainfall. Even if, SMRs can desalinate water, they don’t have water to desalinate.</w:t>
      </w:r>
    </w:p>
    <w:p w14:paraId="05339C1D" w14:textId="77777777" w:rsidR="00EA5BA7" w:rsidRPr="00EA5BA7" w:rsidRDefault="00EA5BA7" w:rsidP="00EA5BA7">
      <w:r w:rsidRPr="00EA5BA7">
        <w:br/>
      </w:r>
    </w:p>
    <w:p w14:paraId="27F8C905" w14:textId="77777777" w:rsidR="00EA5BA7" w:rsidRPr="00EA5BA7" w:rsidRDefault="00EA5BA7" w:rsidP="00EA5BA7">
      <w:r w:rsidRPr="00EA5BA7">
        <w:t>T- Desalination disproportionately affects low income families Baibuena and Diefelice 23</w:t>
      </w:r>
    </w:p>
    <w:p w14:paraId="0E449F68" w14:textId="77777777" w:rsidR="00EA5BA7" w:rsidRPr="00EA5BA7" w:rsidRDefault="00EA5BA7" w:rsidP="00EA5BA7">
      <w:r w:rsidRPr="00EA5BA7">
        <w:t>Natalie Balbuena B.S Engineering graduate from Swarthmore College with a focus on water resources and water quality management., Mia Difelice Writer &amp; editor with experience in publishing, design, research, and social media in environmental and nonprofit spaces., 4-27-2023, "5 Reasons Why Desalination Isn’t Worth It", Food &amp; Water Watch, </w:t>
      </w:r>
      <w:hyperlink r:id="rId28" w:tgtFrame="_blank" w:history="1">
        <w:r w:rsidRPr="00EA5BA7">
          <w:rPr>
            <w:rStyle w:val="Hyperlink"/>
          </w:rPr>
          <w:t>https://www.foodandwaterwatch.org/2023/04/27/5-reasons-desalination/</w:t>
        </w:r>
      </w:hyperlink>
    </w:p>
    <w:p w14:paraId="79A42368" w14:textId="77777777" w:rsidR="00EA5BA7" w:rsidRPr="00EA5BA7" w:rsidRDefault="00EA5BA7" w:rsidP="00EA5BA7">
      <w:r w:rsidRPr="00EA5BA7">
        <w:t>We know that clean, affordable water — essential for life — is a human right. We want to make sure that everyone has access to water when they need it. So as drought drains our reservoirs and climate-fuelled natural disasters threaten our water supplies, it’s no wonder we’re worried about having enough to drink.  In response, governments and companies are turning to the ocean. Drought-stricken areas are seeing more proposals for ocean desalination projects, which would make ocean water drinkable by removing the salt. However, ocean desalination is not a solution to the threat of water shortages. It’s expensive and environmentally destructive. Moreover, its downsides will — like so many other </w:t>
      </w:r>
      <w:hyperlink r:id="rId29" w:tgtFrame="_blank" w:history="1">
        <w:r w:rsidRPr="00EA5BA7">
          <w:rPr>
            <w:rStyle w:val="Hyperlink"/>
          </w:rPr>
          <w:t>greenwashed technologies</w:t>
        </w:r>
      </w:hyperlink>
      <w:r w:rsidRPr="00EA5BA7">
        <w:t> — impact already struggling communities the hardest.  To ensure drinking water for all, we need to </w:t>
      </w:r>
      <w:hyperlink r:id="rId30" w:tgtFrame="_blank" w:history="1">
        <w:r w:rsidRPr="00EA5BA7">
          <w:rPr>
            <w:rStyle w:val="Hyperlink"/>
          </w:rPr>
          <w:t>rein in corporate water abusers</w:t>
        </w:r>
      </w:hyperlink>
      <w:r w:rsidRPr="00EA5BA7">
        <w:t> and invest in sustainable water resilience strategies. That doesn’t include desalination. Here are 5 reasons why ocean desalination is not worth it: 1. Desalination Will Cost Us Dearly on Our Water Bills Desalinated water is way more expensive than the regular treated water most of us currently drink. For example, a desalination plant in Carlsbad, CA pumps out water that’s </w:t>
      </w:r>
      <w:hyperlink r:id="rId31" w:tgtFrame="_blank" w:history="1">
        <w:r w:rsidRPr="00EA5BA7">
          <w:rPr>
            <w:rStyle w:val="Hyperlink"/>
          </w:rPr>
          <w:t>73% more expensive</w:t>
        </w:r>
      </w:hyperlink>
      <w:r w:rsidRPr="00EA5BA7">
        <w:t> than San Diego County’s </w:t>
      </w:r>
      <w:hyperlink r:id="rId32" w:tgtFrame="_blank" w:history="1">
        <w:r w:rsidRPr="00EA5BA7">
          <w:rPr>
            <w:rStyle w:val="Hyperlink"/>
          </w:rPr>
          <w:t>current water supply</w:t>
        </w:r>
      </w:hyperlink>
      <w:r w:rsidRPr="00EA5BA7">
        <w:t>. Meanwhile, as a better alternative, other cities have captured and treated rainwater to boost their water supply. This practice costs about </w:t>
      </w:r>
      <w:hyperlink r:id="rId33" w:tgtFrame="_blank" w:history="1">
        <w:r w:rsidRPr="00EA5BA7">
          <w:rPr>
            <w:rStyle w:val="Hyperlink"/>
          </w:rPr>
          <w:t>5 times less than desalination</w:t>
        </w:r>
      </w:hyperlink>
      <w:r w:rsidRPr="00EA5BA7">
        <w:t>. Moreover, desalination’s high costs are disproportionately </w:t>
      </w:r>
      <w:hyperlink r:id="rId34" w:tgtFrame="_blank" w:history="1">
        <w:r w:rsidRPr="00EA5BA7">
          <w:rPr>
            <w:rStyle w:val="Hyperlink"/>
          </w:rPr>
          <w:t>borne by low-income families</w:t>
        </w:r>
      </w:hyperlink>
      <w:r w:rsidRPr="00EA5BA7">
        <w:t>, who spend more of their income on utilities. In many places, desalination would make families choose between paying their water bill and buying groceries.  2. Desalination Could Take Our Water Out of Public Hands Many of the projects proposed so far have been tied to privatization contracts. But private control  drives up costs and perpetuates inequality.  For example, in 2015, the desalination company Poseidon began operations in its plant in Carlsbad. From </w:t>
      </w:r>
      <w:hyperlink r:id="rId35" w:tgtFrame="_blank" w:history="1">
        <w:r w:rsidRPr="00EA5BA7">
          <w:rPr>
            <w:rStyle w:val="Hyperlink"/>
          </w:rPr>
          <w:t>2015</w:t>
        </w:r>
      </w:hyperlink>
      <w:r w:rsidRPr="00EA5BA7">
        <w:t>–</w:t>
      </w:r>
      <w:hyperlink r:id="rId36" w:tgtFrame="_blank" w:history="1">
        <w:r w:rsidRPr="00EA5BA7">
          <w:rPr>
            <w:rStyle w:val="Hyperlink"/>
          </w:rPr>
          <w:t>2018</w:t>
        </w:r>
      </w:hyperlink>
      <w:r w:rsidRPr="00EA5BA7">
        <w:t>, communities that paid for desalinated water saw 17% higher water rates. As a result, by 2018, as many as </w:t>
      </w:r>
      <w:hyperlink r:id="rId37" w:tgtFrame="_blank" w:history="1">
        <w:r w:rsidRPr="00EA5BA7">
          <w:rPr>
            <w:rStyle w:val="Hyperlink"/>
          </w:rPr>
          <w:t>62% of low-income folks in San Diego</w:t>
        </w:r>
      </w:hyperlink>
      <w:r w:rsidRPr="00EA5BA7">
        <w:t> lived in areas with unaffordable water bills. To make matters worse, these desalination projects often come with </w:t>
      </w:r>
      <w:hyperlink r:id="rId38" w:tgtFrame="_blank" w:history="1">
        <w:r w:rsidRPr="00EA5BA7">
          <w:rPr>
            <w:rStyle w:val="Hyperlink"/>
          </w:rPr>
          <w:t>decades-long contracts</w:t>
        </w:r>
      </w:hyperlink>
      <w:r w:rsidRPr="00EA5BA7">
        <w:t>. Local water wholesalers make these contracts even though they know about the high costs and regulatory requirements. Nevertheless, they force the projects through because the contracts give them decades of guaranteed business.  These private-led efforts bypass community needs and input, and they wrest control of the water supply from community hands. Just like in regular privatized water systems, this means </w:t>
      </w:r>
      <w:hyperlink r:id="rId39" w:tgtFrame="_blank" w:history="1">
        <w:r w:rsidRPr="00EA5BA7">
          <w:rPr>
            <w:rStyle w:val="Hyperlink"/>
          </w:rPr>
          <w:t>less transparency and accountability</w:t>
        </w:r>
      </w:hyperlink>
      <w:r w:rsidRPr="00EA5BA7">
        <w:t> to ratepayers.  3. Desalination Is Terrible for Our Oceans Desalination creates an extremely salty byproduct called </w:t>
      </w:r>
      <w:hyperlink r:id="rId40" w:tgtFrame="_blank" w:history="1">
        <w:r w:rsidRPr="00EA5BA7">
          <w:rPr>
            <w:rStyle w:val="Hyperlink"/>
          </w:rPr>
          <w:t>brine</w:t>
        </w:r>
      </w:hyperlink>
      <w:r w:rsidRPr="00EA5BA7">
        <w:t>, the mixture of salt and particles left over after the desalination process. In most desalination processes, each liter of potable water results in </w:t>
      </w:r>
      <w:hyperlink r:id="rId41" w:tgtFrame="_blank" w:history="1">
        <w:r w:rsidRPr="00EA5BA7">
          <w:rPr>
            <w:rStyle w:val="Hyperlink"/>
          </w:rPr>
          <w:t>1.5 liters of brine</w:t>
        </w:r>
      </w:hyperlink>
      <w:r w:rsidRPr="00EA5BA7">
        <w:t>. This brine is nasty stuff. It’s often polluted with chlorine and copper, as well as other chemicals used in desalination. Desalination plants commonly </w:t>
      </w:r>
      <w:hyperlink r:id="rId42" w:tgtFrame="_blank" w:history="1">
        <w:r w:rsidRPr="00EA5BA7">
          <w:rPr>
            <w:rStyle w:val="Hyperlink"/>
          </w:rPr>
          <w:t>pump brine back into the ocean</w:t>
        </w:r>
      </w:hyperlink>
      <w:r w:rsidRPr="00EA5BA7">
        <w:t>. But brine can create oxygen-less layers in the water and cause deadly ocean acidification. What’s more, it’s pumped into the sea at high temperatures, which are also harmful to marine life. 4. Desalination Emits A Lot of Climate Pollution Desalination tech needs a lot of energy to run. Right now, nearly half of the energy fuelling desalination </w:t>
      </w:r>
      <w:hyperlink r:id="rId43" w:tgtFrame="_blank" w:history="1">
        <w:r w:rsidRPr="00EA5BA7">
          <w:rPr>
            <w:rStyle w:val="Hyperlink"/>
          </w:rPr>
          <w:t>comes from fossil fuel-powered power plants</w:t>
        </w:r>
      </w:hyperlink>
      <w:r w:rsidRPr="00EA5BA7">
        <w:t>.  The climate pollution that comes from powering a single desalination plant for a year could equal anywhere from 2,500 to 52,000 additional cars on the road. The Carlsbad desalination plant uses enough electricity to power 35 small towns.  For that reason, the Intergovernmental Panel on Climate Change has warned that desalination is “</w:t>
      </w:r>
      <w:hyperlink r:id="rId44" w:tgtFrame="_blank" w:history="1">
        <w:r w:rsidRPr="00EA5BA7">
          <w:rPr>
            <w:rStyle w:val="Hyperlink"/>
          </w:rPr>
          <w:t>maladaptive</w:t>
        </w:r>
      </w:hyperlink>
      <w:r w:rsidRPr="00EA5BA7">
        <w:t>.” Its energy tradeoffs could lessen our ability to adapt to climate change in the future. Some desalination plants claim to offset their energy costs with hydropower, but this only covers a small portion of their actual energy needs. For example, the Carlsbad plant only offsets around </w:t>
      </w:r>
      <w:hyperlink r:id="rId45" w:tgtFrame="_blank" w:history="1">
        <w:r w:rsidRPr="00EA5BA7">
          <w:rPr>
            <w:rStyle w:val="Hyperlink"/>
          </w:rPr>
          <w:t>30% of its climate pollution</w:t>
        </w:r>
      </w:hyperlink>
      <w:r w:rsidRPr="00EA5BA7">
        <w:t> by capturing hydropower. 5. Desalination Imposes High Costs on Already-Burdened Communities  The California Coastal Commission recently approved a desalination facility in Marina, CA. This city’s population is a </w:t>
      </w:r>
      <w:hyperlink r:id="rId46" w:tgtFrame="_blank" w:history="1">
        <w:r w:rsidRPr="00EA5BA7">
          <w:rPr>
            <w:rStyle w:val="Hyperlink"/>
          </w:rPr>
          <w:t>third low-income</w:t>
        </w:r>
      </w:hyperlink>
      <w:r w:rsidRPr="00EA5BA7">
        <w:t>, already burdened by </w:t>
      </w:r>
      <w:hyperlink r:id="rId47" w:tgtFrame="_blank" w:history="1">
        <w:r w:rsidRPr="00EA5BA7">
          <w:rPr>
            <w:rStyle w:val="Hyperlink"/>
          </w:rPr>
          <w:t>a landfill, sewage plant, and Superfund site</w:t>
        </w:r>
      </w:hyperlink>
      <w:r w:rsidRPr="00EA5BA7">
        <w:t>. Outrageously, Marina residents will </w:t>
      </w:r>
      <w:hyperlink r:id="rId48" w:tgtFrame="_blank" w:history="1">
        <w:r w:rsidRPr="00EA5BA7">
          <w:rPr>
            <w:rStyle w:val="Hyperlink"/>
          </w:rPr>
          <w:t>see no benefits from the plant</w:t>
        </w:r>
      </w:hyperlink>
      <w:r w:rsidRPr="00EA5BA7">
        <w:t>. The desalinated water will go to residents and businesses in nearby Pacific Grove and Pebble Beach, which are wealthier and whiter communities. Huntington Beach, CA, faces its own </w:t>
      </w:r>
      <w:hyperlink r:id="rId49" w:tgtFrame="_blank" w:history="1">
        <w:r w:rsidRPr="00EA5BA7">
          <w:rPr>
            <w:rStyle w:val="Hyperlink"/>
          </w:rPr>
          <w:t>threat of a desalination plant</w:t>
        </w:r>
      </w:hyperlink>
      <w:r w:rsidRPr="00EA5BA7">
        <w:t>. It’s been sited in a part of the city with poverty levels much higher than those in the city’s wealthy urban core.  Homes in this area, called a “toxic triangle,” are already burdened with multiple landfills and power plants. Desalination would add to the problems, especially by increasing the power demands, which would inflict greater air pollution on nearby communities. </w:t>
      </w:r>
    </w:p>
    <w:p w14:paraId="28EF49B0" w14:textId="77777777" w:rsidR="00EA5BA7" w:rsidRPr="00EA5BA7" w:rsidRDefault="00EA5BA7" w:rsidP="00EA5BA7">
      <w:r w:rsidRPr="00EA5BA7">
        <w:br/>
      </w:r>
      <w:r w:rsidRPr="00EA5BA7">
        <w:br/>
      </w:r>
    </w:p>
    <w:p w14:paraId="7EEAB6FB" w14:textId="77777777" w:rsidR="00EA5BA7" w:rsidRPr="00EA5BA7" w:rsidRDefault="00EA5BA7" w:rsidP="00EA5BA7">
      <w:r w:rsidRPr="00EA5BA7">
        <w:t>T - Brine is deadly for marine life. Georgina 25.</w:t>
      </w:r>
    </w:p>
    <w:p w14:paraId="0D7AB76B" w14:textId="77777777" w:rsidR="00EA5BA7" w:rsidRPr="00EA5BA7" w:rsidRDefault="00EA5BA7" w:rsidP="00EA5BA7">
      <w:r w:rsidRPr="00EA5BA7">
        <w:t>Georgina Jedikovska, "Death pool with 10x more saltier water kills marine life, found below Gulf of Aqaba," February 22, 2025 // Shah</w:t>
      </w:r>
    </w:p>
    <w:p w14:paraId="37DB3DA4" w14:textId="77777777" w:rsidR="00EA5BA7" w:rsidRPr="00EA5BA7" w:rsidRDefault="00EA5BA7" w:rsidP="00EA5BA7">
      <w:hyperlink r:id="rId50" w:tgtFrame="_blank" w:history="1">
        <w:r w:rsidRPr="00EA5BA7">
          <w:rPr>
            <w:rStyle w:val="Hyperlink"/>
          </w:rPr>
          <w:t>https://www.yahoo.com/news/death-pool-10x-more-saltier-174905986.html</w:t>
        </w:r>
        <w:r w:rsidRPr="00EA5BA7">
          <w:rPr>
            <w:rStyle w:val="Hyperlink"/>
          </w:rPr>
          <w:br/>
        </w:r>
        <w:r w:rsidRPr="00EA5BA7">
          <w:rPr>
            <w:rStyle w:val="Hyperlink"/>
          </w:rPr>
          <w:br/>
        </w:r>
      </w:hyperlink>
      <w:r w:rsidRPr="00EA5BA7">
        <w:t>Brine pools are hypersaline underwater lakes that are lethal to most marine life. Created from ancient salt deposits sleeping on the sea floor, they are so dense that their surface is nearly impenetrable. Despite being completely devoid of oxygen, they are still believed to hold secrets about the formation of Earth's oceans millions of years ago and may offer clues to life on other planets. Researchers from the University of Miami, who have been exploring the Red Sea, have identified such brine pools approximately 4,000 feet below the surface of the Gulf of Aqaba. The region which, according to the Bible, is thought to be where Moses "split the sea", is now offering new insights into its extreme underwater environment. The brine pools were found to contain water up to 10 times saltier than regular seawater. In addition, their severe anoxic conditions make them so toxic, that any marine creatures that enter are killed or paralyzed instantly. Moreover, as the brutal environment and toxic waters further debilitate marine life, predators lurk at the edges, ready to snatch helpless prey. A glimpse into Earth's past. Led by Sam Purkis, PhD, a professor and chair of the Department of Marine Geosciences at the University of Miami, the team explored the area using remotely operated underwater vehicles (ROV) on the OceanXplorer, a highly equipped research vessel capable of navigating Earth's most isolated regions. "We were very lucky," Purkis says adding that the team was focusing on the deep-sea trenches between Africa and the Arabian Peninsula. "The discovery came in the last five minutes of the ten-hour ROV dive that we could dedicate to this project." The researchers suggest that these extreme environments mimic the harsh conditions of the planet's past, in this deep-sea location, where they believe life may have first originated. "Our current understanding is that life originated on Earth in the deep sea, almost certainly in anoxic - without oxygen - conditions," Purkis explains, emphasizing that these brine pools may offer valuable clues in the search for extraterrestrial life. "Until we understand the limits of life on Earth, it will be difficult to determine if alien planets can host any living beings," Purkis adds. "Our discovery of a rich community of microbes that survive in extreme environments can help trace the limits of life on Earth and can be applied to the search for life elsewhere in our solar system and beyond."</w:t>
      </w:r>
    </w:p>
    <w:p w14:paraId="70D89823" w14:textId="77777777" w:rsidR="00EA5BA7" w:rsidRPr="00EA5BA7" w:rsidRDefault="00EA5BA7" w:rsidP="00EA5BA7">
      <w:r w:rsidRPr="00EA5BA7">
        <w:br/>
      </w:r>
      <w:r w:rsidRPr="00EA5BA7">
        <w:br/>
      </w:r>
      <w:r w:rsidRPr="00EA5BA7">
        <w:br/>
      </w:r>
    </w:p>
    <w:p w14:paraId="40517592" w14:textId="77777777" w:rsidR="00EA5BA7" w:rsidRPr="00EA5BA7" w:rsidRDefault="00EA5BA7" w:rsidP="00EA5BA7">
      <w:r w:rsidRPr="00EA5BA7">
        <w:t>A2 Leadership</w:t>
      </w:r>
    </w:p>
    <w:p w14:paraId="10182973" w14:textId="77777777" w:rsidR="00EA5BA7" w:rsidRPr="00EA5BA7" w:rsidRDefault="00EA5BA7" w:rsidP="00EA5BA7">
      <w:r w:rsidRPr="00EA5BA7">
        <w:br/>
      </w:r>
    </w:p>
    <w:p w14:paraId="09FAD83A" w14:textId="77777777" w:rsidR="00EA5BA7" w:rsidRPr="00EA5BA7" w:rsidRDefault="00EA5BA7" w:rsidP="00EA5BA7">
      <w:r w:rsidRPr="00EA5BA7">
        <w:t>Their Baker ev is also from 2020, their link should have triggered when trump pulled out in 16, and we didnt do nuclear. </w:t>
      </w:r>
    </w:p>
    <w:p w14:paraId="7745EC6E" w14:textId="77777777" w:rsidR="00EA5BA7" w:rsidRPr="00EA5BA7" w:rsidRDefault="00EA5BA7" w:rsidP="00EA5BA7">
      <w:r w:rsidRPr="00EA5BA7">
        <w:br/>
      </w:r>
    </w:p>
    <w:p w14:paraId="508C1D1D" w14:textId="77777777" w:rsidR="00EA5BA7" w:rsidRPr="00EA5BA7" w:rsidRDefault="00EA5BA7" w:rsidP="00EA5BA7">
      <w:r w:rsidRPr="00EA5BA7">
        <w:t>The Pazzanese evidence has no warrant it just says Nuclear good</w:t>
      </w:r>
    </w:p>
    <w:p w14:paraId="2A45C3C5" w14:textId="77777777" w:rsidR="00EA5BA7" w:rsidRPr="00EA5BA7" w:rsidRDefault="00EA5BA7" w:rsidP="00EA5BA7">
      <w:r w:rsidRPr="00EA5BA7">
        <w:t>The link is just nuclear good, if we win the renewables better and aff causes tradeoff, than going to nuclear puts us behind </w:t>
      </w:r>
    </w:p>
    <w:p w14:paraId="51741510" w14:textId="77777777" w:rsidR="00EA5BA7" w:rsidRPr="00EA5BA7" w:rsidRDefault="00EA5BA7" w:rsidP="00EA5BA7">
      <w:r w:rsidRPr="00EA5BA7">
        <w:t>None of their evidence actually does the warranting and comparssion between renewables and ours, pref our, and dont give them new warrants nullifies the point of reading them in the first place. Our evidence looks at the actual cost per plant and displacement, and production</w:t>
      </w:r>
    </w:p>
    <w:p w14:paraId="6D58DF00" w14:textId="77777777" w:rsidR="00EA5BA7" w:rsidRPr="00EA5BA7" w:rsidRDefault="00EA5BA7" w:rsidP="00EA5BA7">
      <w:r w:rsidRPr="00EA5BA7">
        <w:br/>
      </w:r>
      <w:r w:rsidRPr="00EA5BA7">
        <w:br/>
      </w:r>
    </w:p>
    <w:p w14:paraId="056FFB30" w14:textId="77777777" w:rsidR="00EA5BA7" w:rsidRPr="00EA5BA7" w:rsidRDefault="00EA5BA7" w:rsidP="00EA5BA7">
      <w:r w:rsidRPr="00EA5BA7">
        <w:t>Affirming trades off, is less effective, and lacks economic viability.</w:t>
      </w:r>
    </w:p>
    <w:p w14:paraId="34042167" w14:textId="77777777" w:rsidR="00EA5BA7" w:rsidRPr="00EA5BA7" w:rsidRDefault="00EA5BA7" w:rsidP="00EA5BA7">
      <w:r w:rsidRPr="00EA5BA7">
        <w:t>Lovins 21 [Amory B. Lovins, adjunct professor of civil and environmental engineering @ Stanford 12-17-2021, Why Nuclear Power Is Bad for Your Wallet and the Climate, Bloomberg, </w:t>
      </w:r>
      <w:hyperlink r:id="rId51" w:tgtFrame="_blank" w:history="1">
        <w:r w:rsidRPr="00EA5BA7">
          <w:rPr>
            <w:rStyle w:val="Hyperlink"/>
          </w:rPr>
          <w:t>https://news.bloomberglaw.com/environment-and-energy/why-nuclear-power-is-bad-for-your-wallet-and-the-climate</w:t>
        </w:r>
      </w:hyperlink>
      <w:r w:rsidRPr="00EA5BA7">
        <w:t>, Willie T.]</w:t>
      </w:r>
    </w:p>
    <w:p w14:paraId="1D823267" w14:textId="77777777" w:rsidR="00EA5BA7" w:rsidRPr="00EA5BA7" w:rsidRDefault="00EA5BA7" w:rsidP="00EA5BA7">
      <w:r w:rsidRPr="00EA5BA7">
        <w:t>Making 10% of world and 20% of U.S. commercial electricity, nuclear power is historically significant but now stagnant. In 2020, its global capacity additions minus retirements totaled only 0.4 GW (billion watts). Renewables in contrast added 278.3 GW—782x more capacity—able to produce about 232x more annual electricity (based on U.S. 2020 performance by technology). Renewables swelled supply and displaced carbon as much every 38 hours as nuclear did all year. As of early December, 2021’s score looks like nuclear –3 GW, renewables +290 GW. Game over.</w:t>
      </w:r>
    </w:p>
    <w:p w14:paraId="26D465EC" w14:textId="77777777" w:rsidR="00EA5BA7" w:rsidRPr="00EA5BA7" w:rsidRDefault="00EA5BA7" w:rsidP="00EA5BA7">
      <w:r w:rsidRPr="00EA5BA7">
        <w:t>The world already invests annually $0.3 trillion each, mostly voluntary private capital, in energy efficiency and renewables, but about $0.015–0.03 trillion, or 20–40x less, in nuclear—mostly conscripted, because investors got burned. Of 259 US power reactors ordered (1955–2016), only 112 got built and 93 remain operable; by mid-2017, just 28 stayed competitive and suffered no year-plus outage. In the oil business, that’s called an 89% dry-hole risk.</w:t>
      </w:r>
    </w:p>
    <w:p w14:paraId="3D56D3AB" w14:textId="77777777" w:rsidR="00EA5BA7" w:rsidRPr="00EA5BA7" w:rsidRDefault="00EA5BA7" w:rsidP="00EA5BA7">
      <w:r w:rsidRPr="00EA5BA7">
        <w:t>Renewables provided all global electricity growth in 2020. Nuclear power struggles to sustain its miniscule marginal share as its vendors, culture, and prospects shrivel. World reactors average 31 years old, in the U.S., 41. Within a few years, old and uneconomic reactors’ retirements will consistently eclipse additions, tipping output into permanent decline. World nuclear capacity already fell in five of the past 12 years for a 2% net drop. Performance has become erratic: the average French reactor in 2020 produced nothing one-third of the time.</w:t>
      </w:r>
    </w:p>
    <w:p w14:paraId="47032528" w14:textId="77777777" w:rsidR="00EA5BA7" w:rsidRPr="00EA5BA7" w:rsidRDefault="00EA5BA7" w:rsidP="00EA5BA7">
      <w:r w:rsidRPr="00EA5BA7">
        <w:t>China accounts for most current and projected nuclear growth. Yet China’s 2020 renewable investments about matched its cumulative 2008–20 nuclear investments. Together, in 2020 in China, sun and wind generated twice nuclear’s output, adding 60x more capacity and 6x more output at 2–3 times lower forward cost per kWh. Sun and wind are now the cheapest bulk power source for over 91% of world electricity.</w:t>
      </w:r>
    </w:p>
    <w:p w14:paraId="5EB547CC" w14:textId="77777777" w:rsidR="00EA5BA7" w:rsidRPr="00EA5BA7" w:rsidRDefault="00EA5BA7" w:rsidP="00EA5BA7">
      <w:r w:rsidRPr="00EA5BA7">
        <w:t>Nuclear Power Has No Business Case</w:t>
      </w:r>
    </w:p>
    <w:p w14:paraId="6B9035E6" w14:textId="77777777" w:rsidR="00EA5BA7" w:rsidRPr="00EA5BA7" w:rsidRDefault="00EA5BA7" w:rsidP="00EA5BA7">
      <w:r w:rsidRPr="00EA5BA7">
        <w:t>Nuclear power has bleak prospects because it has no business case. New plants cost 3–8x or 5–13x more per kWh than unsubsidized new solar or windpower, so new nuclear power produces 3–13x fewer kWh per dollar and therefore displaces 3–13x less carbon per dollar than new renewables. Thus buying nuclear makes climate change worse. End-use efficiency is even cheaper than renewables, hence even more climate-effective. Arithmetic is not an opinion.</w:t>
      </w:r>
    </w:p>
    <w:p w14:paraId="16709BC3" w14:textId="77777777" w:rsidR="00EA5BA7" w:rsidRPr="00EA5BA7" w:rsidRDefault="00EA5BA7" w:rsidP="00EA5BA7">
      <w:r w:rsidRPr="00EA5BA7">
        <w:t>Unsubsidized efficiency or renewables even beat most existing reactors’ operating cost, so a dozen have closed over the past decade. Congress is trying to rescue the others with a $6 billion lifeline and durable, generous new operating subsidies to replace or augment state largesse—adding to existing federal subsidies that rival or exceed nuclear construction costs.</w:t>
      </w:r>
    </w:p>
    <w:p w14:paraId="79144E32" w14:textId="77777777" w:rsidR="00EA5BA7" w:rsidRPr="00EA5BA7" w:rsidRDefault="00EA5BA7" w:rsidP="00EA5BA7">
      <w:r w:rsidRPr="00EA5BA7">
        <w:t>But no business case means no climate case. Propping up obsolete assets so they don’t exit the market blocks more climate-effective replacements—efficiency and renewables that save even more carbon per dollar. Supporters of new subsidies for the sake of the climate just got played.</w:t>
      </w:r>
    </w:p>
    <w:p w14:paraId="1B08C383" w14:textId="77777777" w:rsidR="00EA5BA7" w:rsidRPr="00EA5BA7" w:rsidRDefault="00EA5BA7" w:rsidP="00EA5BA7">
      <w:r w:rsidRPr="00EA5BA7">
        <w:t>Fashionably rebranded “Small Modular” or “Advanced” reactors can’t change the outcome. Their smaller units cost less but output falls even more, so SMRs save money only in the sense in which a smaller helping of foie gras helps you lose weight.</w:t>
      </w:r>
    </w:p>
    <w:p w14:paraId="3A412912" w14:textId="77777777" w:rsidR="00EA5BA7" w:rsidRPr="00EA5BA7" w:rsidRDefault="00EA5BA7" w:rsidP="00EA5BA7">
      <w:r w:rsidRPr="00EA5BA7">
        <w:t>They’ll initially at least double existing reactors’ cost per kWh; that cost is ~3–13x renewables’ (let alone efficiency’s); and renewables’ costs will halve again before SMRs can scale. Do the math: 2 x (3 to 13) x 2 = 12–52-fold. Mass production can’t bridge that huge cost gap—nor could SMRs scale before renewables have decarbonized the US grid.</w:t>
      </w:r>
    </w:p>
    <w:p w14:paraId="70D15F05" w14:textId="77777777" w:rsidR="00EA5BA7" w:rsidRPr="00EA5BA7" w:rsidRDefault="00EA5BA7" w:rsidP="00EA5BA7">
      <w:r w:rsidRPr="00EA5BA7">
        <w:t>Even free reactors couldn’t compete: their non-nuclear parts cost too much. Small Modular Renewables are decades ahead in exploiting mass-production economies; nuclear can never catch up. It’s not just too little, too late: nuclear hogs market space, jams grid capacity, and diverts investments that more-climate-effective carbon-free competitors then can’t contest.</w:t>
      </w:r>
    </w:p>
    <w:p w14:paraId="2B372799" w14:textId="77777777" w:rsidR="00EA5BA7" w:rsidRPr="00EA5BA7" w:rsidRDefault="00EA5BA7" w:rsidP="00EA5BA7">
      <w:r w:rsidRPr="00EA5BA7">
        <w:br/>
      </w:r>
      <w:r w:rsidRPr="00EA5BA7">
        <w:br/>
      </w:r>
    </w:p>
    <w:p w14:paraId="7DF6D7E5" w14:textId="77777777" w:rsidR="00EA5BA7" w:rsidRPr="00EA5BA7" w:rsidRDefault="00EA5BA7" w:rsidP="00EA5BA7">
      <w:r w:rsidRPr="00EA5BA7">
        <w:t>3A2 Heg</w:t>
      </w:r>
    </w:p>
    <w:p w14:paraId="01C558B1" w14:textId="77777777" w:rsidR="00EA5BA7" w:rsidRPr="00EA5BA7" w:rsidRDefault="00EA5BA7" w:rsidP="00EA5BA7">
      <w:r w:rsidRPr="00EA5BA7">
        <w:t>1. NL - Trump brings alt causes across the board.</w:t>
      </w:r>
    </w:p>
    <w:p w14:paraId="0AE83261" w14:textId="77777777" w:rsidR="00EA5BA7" w:rsidRPr="00EA5BA7" w:rsidRDefault="00EA5BA7" w:rsidP="00EA5BA7">
      <w:r w:rsidRPr="00EA5BA7">
        <w:t>Schuman 25 [Michael Schuman, nonresident senior fellow in the Atlantic Council’s Global China Hub, 2-18-2025, Trump Hands the World to China, Atlantic, </w:t>
      </w:r>
      <w:hyperlink r:id="rId52" w:tgtFrame="_blank" w:history="1">
        <w:r w:rsidRPr="00EA5BA7">
          <w:rPr>
            <w:rStyle w:val="Hyperlink"/>
          </w:rPr>
          <w:t>https://www.theatlantic.com/international/archive/2025/02/foreign-policy-mistake-china/681732/</w:t>
        </w:r>
      </w:hyperlink>
      <w:r w:rsidRPr="00EA5BA7">
        <w:t>, Willie T.]</w:t>
      </w:r>
    </w:p>
    <w:p w14:paraId="08E16FF0" w14:textId="77777777" w:rsidR="00EA5BA7" w:rsidRPr="00EA5BA7" w:rsidRDefault="00EA5BA7" w:rsidP="00EA5BA7">
      <w:r w:rsidRPr="00EA5BA7">
        <w:t>American global leadership is ending. Not because of “American decline,” or the emergence of a multipolar world, or the actions of U.S. adversaries. It’s ending because President Donald Trump wants to end it.</w:t>
      </w:r>
    </w:p>
    <w:p w14:paraId="4B8FF33D" w14:textId="77777777" w:rsidR="00EA5BA7" w:rsidRPr="00EA5BA7" w:rsidRDefault="00EA5BA7" w:rsidP="00EA5BA7">
      <w:r w:rsidRPr="00EA5BA7">
        <w:t>Just about all of Trump’s policies, both at home and abroad, are rapidly destroying the foundation of American power. The main beneficiary will be the Chinese leader Xi Jinping, who has been planning for the moment when Washington stumbles and allows China to replace the United States as the world’s superpower. That Trump is willing to hand the world over to Xi—or doesn’t even realize that’s what he’s doing—shows that his myopic worldview, admiration for autocrats, and self-obsession are combining to threaten international security and, with it, America’s future.</w:t>
      </w:r>
    </w:p>
    <w:p w14:paraId="6C734A6B" w14:textId="77777777" w:rsidR="00EA5BA7" w:rsidRPr="00EA5BA7" w:rsidRDefault="00EA5BA7" w:rsidP="00EA5BA7">
      <w:r w:rsidRPr="00EA5BA7">
        <w:t>Trump is choosing to retreat even though the U.S. has its adversaries on the back foot. President Joe Biden’s foreign policy was working. By supporting Ukraine’s defense against Russia’s invasion, Biden weakened Moscow so severely that President Vladimir Putin had to turn to North Korea for help. His backing of Israel in its war with Hamas in Gaza undercut Iran’s influence in the Middle East. And Biden’s strengthening of the U.S. global-alliance system pressured and unnerved China as the world’s advanced democracies banded together against Xi and his plans to upset the world order.</w:t>
      </w:r>
    </w:p>
    <w:p w14:paraId="1DFAED53" w14:textId="77777777" w:rsidR="00EA5BA7" w:rsidRPr="00EA5BA7" w:rsidRDefault="00EA5BA7" w:rsidP="00EA5BA7">
      <w:r w:rsidRPr="00EA5BA7">
        <w:t>Now Trump is voluntarily throwing away this hard-won leverage. The supposed master negotiator is signaling his willingness to sacrifice Ukraine to Russia before formal negotiations even start. Last week, U.S. Defense Secretary Pete Hegseth called a restoration of Ukraine to its borders before Russia snatched Crimea in 2014 an “unrealistic objective,” indicating that the administration would accept a peace deal that allows Putin to keep part of the independent nation he invaded. Hegseth also rejected NATO membership for Ukraine—the possibility of which was Putin’s pretext for invading in the first place. That wouldn’t be a bad outcome for Putin after starting a brutal war and effectively losing it.</w:t>
      </w:r>
    </w:p>
    <w:p w14:paraId="3E6F45C5" w14:textId="77777777" w:rsidR="00EA5BA7" w:rsidRPr="00EA5BA7" w:rsidRDefault="00EA5BA7" w:rsidP="00EA5BA7">
      <w:r w:rsidRPr="00EA5BA7">
        <w:t>But the big winner from such a settlement will be China. Because China is Russia’s most important partner, any gains that Putin can salvage from his disastrous war forwards the two dictators’ global agenda. That’s why Xi is egging Trump on. Beijing has reportedly proposed holding a summit between Trump and Putin to resolve the Ukraine war. Then Chinese construction companies would try to swoop in and earn a fortune rebuilding a shattered Ukraine, which Xi helped Putin destroy by supporting Russia’s sanctions-plagued economy.</w:t>
      </w:r>
    </w:p>
    <w:p w14:paraId="4DD46E62" w14:textId="77777777" w:rsidR="00EA5BA7" w:rsidRPr="00EA5BA7" w:rsidRDefault="00EA5BA7" w:rsidP="00EA5BA7">
      <w:r w:rsidRPr="00EA5BA7">
        <w:t>More than that, Xi certainly realizes that Trump’s pandering to Putin offers Xi a chance to break up the Atlantic alliance and entrench Chinese influence in Europe. Vice President J. D. Vance blasted European allies at last week’s Munich Security Conference for marginalizing extremist right-wing political parties, and Chinese Foreign Minister Wang Yi took the opportunity to present Xi as the anti-Trump. “China will surely be a factor of certainty in this multipolar system and strive to be a steadfast constructive force in a changing world,” he told the attendees.</w:t>
      </w:r>
    </w:p>
    <w:p w14:paraId="699B7AF1" w14:textId="77777777" w:rsidR="00EA5BA7" w:rsidRPr="00EA5BA7" w:rsidRDefault="00EA5BA7" w:rsidP="00EA5BA7">
      <w:r w:rsidRPr="00EA5BA7">
        <w:t>European leaders are not likely to have forgotten that Xi enabled Putin’s war in Ukraine. But if Trump won’t guarantee European security, Xi may well seize the opportunity to expand Chinese power by offering to step into the breach. Xi could make the case that he is able to rein in Putin, protect Ukraine, and preserve stability in Europe. That promise could well be an empty one; Xi may not be willing or even able to restrain an emboldened Putin. Still, abandoned by Washington, European leaders may hold their collective noses and look to Xi to keep the peace.</w:t>
      </w:r>
    </w:p>
    <w:p w14:paraId="0CC86B7C" w14:textId="77777777" w:rsidR="00EA5BA7" w:rsidRPr="00EA5BA7" w:rsidRDefault="00EA5BA7" w:rsidP="00EA5BA7">
      <w:r w:rsidRPr="00EA5BA7">
        <w:t>China “would start replacing the U.S. in the role of keeping Russia out of the Eastern Flank,” Gabrielius Landsbergis, the former Lithuanian foreign minister, recently posted on X. European Union members “in the East would be dependent on China’s protection and the racketeering would spread West.”</w:t>
      </w:r>
    </w:p>
    <w:p w14:paraId="7FD03827" w14:textId="77777777" w:rsidR="00EA5BA7" w:rsidRPr="00EA5BA7" w:rsidRDefault="00EA5BA7" w:rsidP="00EA5BA7">
      <w:r w:rsidRPr="00EA5BA7">
        <w:t>Trump is handing Xi other opportunities, too. By withdrawing from the World Health Organization and the United Nations Human Rights Council, the U.S. is clearing the field for China to make the UN system an instrument of its global power. Dismantling USAID makes China all the more indispensable to the developing world. Trump’s bizarre plan to deport Palestinians from Gaza will be a boon to Xi in the Middle East, a region China considers vital to its interests. Even the U.S. suspension of federal financial support for electric vehicles helps Xi by hampering American automakers in a sector Beijing seeks to dominate. China may see American retrenchment as an invitation to take more aggressive actions in pursuit of its interests—in Taiwan, but also toward other U.S. allies in Asia, including Japan, South Korea, and the Philippines.</w:t>
      </w:r>
    </w:p>
    <w:p w14:paraId="720734A3" w14:textId="77777777" w:rsidR="00EA5BA7" w:rsidRPr="00EA5BA7" w:rsidRDefault="00EA5BA7" w:rsidP="00EA5BA7">
      <w:r w:rsidRPr="00EA5BA7">
        <w:t>Trump apparently assumes that he can keep Xi in check with tariffs. He imposed new duties on Chinese imports earlier this month. But Xi doesn’t seem particularly bothered. Beijing retaliated, but with little more than a face-saving gesture. The reciprocal tariffs covered a mere tenth of U.S. imports. Why fuss about a few shipments of stuffed toys when you can take over the world?</w:t>
      </w:r>
    </w:p>
    <w:p w14:paraId="197B56D1" w14:textId="77777777" w:rsidR="00EA5BA7" w:rsidRPr="00EA5BA7" w:rsidRDefault="00EA5BA7" w:rsidP="00EA5BA7">
      <w:r w:rsidRPr="00EA5BA7">
        <w:t>The damage to American global standing could be irreparable. The hope now is that the major democracies of Europe and Asia—France, Germany, Italy, Japan, and the United Kingdom—will stop up the power vacuum Trump is creating and keep China out of it. European leaders do not have to abide by whatever deal Trump cooks up with Putin for Ukraine. They could hold firm, continue the war, and wait for a new administration in Washington to reaffirm U.S. security commitments. But the course is risky, because erstwhile U.S. allies can’t assume that Washington will ever reestablish global leadership, or that if it does, the promises of future presidents will endure. That uncertainty may compel the allied democracies to make accommodations with China as best they can.</w:t>
      </w:r>
    </w:p>
    <w:p w14:paraId="2BBE3E4F" w14:textId="77777777" w:rsidR="00EA5BA7" w:rsidRPr="00EA5BA7" w:rsidRDefault="00EA5BA7" w:rsidP="00EA5BA7">
      <w:r w:rsidRPr="00EA5BA7">
        <w:t>Trump’s administration may be seeking to settle matters with Putin in order then to concentrate limited U.S. resources on confronting China. But this course may succeed only in making China more difficult to contend with, because America will be forced to do so without its traditional allies by its side.</w:t>
      </w:r>
    </w:p>
    <w:p w14:paraId="3C6920E2" w14:textId="77777777" w:rsidR="00EA5BA7" w:rsidRPr="00EA5BA7" w:rsidRDefault="00EA5BA7" w:rsidP="00EA5BA7">
      <w:r w:rsidRPr="00EA5BA7">
        <w:t>Trust, once lost, is difficult to restore. Trump’s premise seems to be that what happens in Europe and Asia is of little consequence to the United States. Vance invoked Catholic theology (erroneously, according to Pope Francis) to justify a hierarchy of concern that places caring for U.S. citizens ahead of the rest of the world. But what, exactly, is best for Americans?</w:t>
      </w:r>
    </w:p>
    <w:p w14:paraId="281F632E" w14:textId="77777777" w:rsidR="00EA5BA7" w:rsidRPr="00EA5BA7" w:rsidRDefault="00EA5BA7" w:rsidP="00EA5BA7">
      <w:r w:rsidRPr="00EA5BA7">
        <w:t>Trump may be right that other powers should do more to take care of their own affairs. But Americans know as well as anyone that what happens in the far-flung corners of the world—whether in Europe in the 1930s and ’40s or in Afghanistan at the turn of the 21st century—can and often does affect them, even dragging them into conflicts they do not want to fight. That doesn’t mean Washington must police every dispute. But by ceding global leadership to authoritarian China, Trump is creating a world that will almost certainly be hostile to the United States, its prosperity, and its people.</w:t>
      </w:r>
    </w:p>
    <w:p w14:paraId="572CB6D3" w14:textId="77777777" w:rsidR="00EA5BA7" w:rsidRPr="00EA5BA7" w:rsidRDefault="00EA5BA7" w:rsidP="00EA5BA7">
      <w:r w:rsidRPr="00EA5BA7">
        <w:br/>
      </w:r>
      <w:r w:rsidRPr="00EA5BA7">
        <w:br/>
      </w:r>
      <w:r w:rsidRPr="00EA5BA7">
        <w:br/>
      </w:r>
      <w:r w:rsidRPr="00EA5BA7">
        <w:br/>
      </w:r>
    </w:p>
    <w:p w14:paraId="696E91B2" w14:textId="77777777" w:rsidR="00EA5BA7" w:rsidRPr="00EA5BA7" w:rsidRDefault="00EA5BA7" w:rsidP="00EA5BA7">
      <w:r w:rsidRPr="00EA5BA7">
        <w:t>2. No China war --- transition theory has exceptions, prefer our specific warrants. </w:t>
      </w:r>
    </w:p>
    <w:p w14:paraId="51D839B9" w14:textId="77777777" w:rsidR="00EA5BA7" w:rsidRPr="00EA5BA7" w:rsidRDefault="00EA5BA7" w:rsidP="00EA5BA7">
      <w:r w:rsidRPr="00EA5BA7">
        <w:t>Krulak 21 [Charles Krulak, retired four-star general &amp; former commandant of the US Marine Corps, 8-17-2021, The US and China Are Not Destined for War, Project Syndicate, </w:t>
      </w:r>
      <w:hyperlink r:id="rId53" w:tgtFrame="_blank" w:history="1">
        <w:r w:rsidRPr="00EA5BA7">
          <w:rPr>
            <w:rStyle w:val="Hyperlink"/>
          </w:rPr>
          <w:t>https://www.project-syndicate.org/commentary/us-china-not-destined-for-war-by-charles-c-krulak-and-alex-friedman-1-2021-08</w:t>
        </w:r>
      </w:hyperlink>
      <w:r w:rsidRPr="00EA5BA7">
        <w:t>, LFS—SR + recut-WT]</w:t>
      </w:r>
    </w:p>
    <w:p w14:paraId="6F2B42CC" w14:textId="77777777" w:rsidR="00EA5BA7" w:rsidRPr="00EA5BA7" w:rsidRDefault="00EA5BA7" w:rsidP="00EA5BA7">
      <w:r w:rsidRPr="00EA5BA7">
        <w:t>True, throughout history, when a rising power has challenged a ruling one, war has often been the result. But there are notable exceptions. A war between the US and China today is no more inevitable than was war between the rising US and the declining United Kingdom a century ago. And in today’s context, there are four compelling reasons to believe that war between the US and China can be avoided. First and foremost, any military conflict between the two would quickly turn nuclear. The US thus finds itself in the same situation that it was in vis-à-vis the Soviet Union. Taiwan could easily become this century’s tripwire, just as the “Fulda Gap” in Germany was during the Cold War. But the same dynamic of “mutual assured destruction” that limited US-Soviet conflict applies to the US and China. And the international community would do everything in its power to ensure that a potential nuclear conflict did not materialize, given that the consequences would be fundamentally transnational and – unlike climate change – immediate. A US-China conflict would almost certainly take the form of a proxy war, rather than a major-power confrontation. Each superpower might take a different side in a domestic conflict in a country such as Pakistan, Venezuela, Iran, or North Korea, and deploy some combination of economic, cyber, and diplomatic instruments. We have seen this type of conflict many times before: from Vietnam to Bosnia, the US faced surrogates rather than its principal foe. Second, it is important to remember that, historically, China plays a long game. Although Chinese military power has grown dramatically, it still lags behind the US on almost every measure that matters. And while China is investing heavily in asymmetric equalizers (long-range anti-ship and hypersonic missiles, military applications of cyber, and more), it will not match the US in conventional means such as aircraft and large ships for decades, if ever. A head-to-head conflict with the US would thus be too dangerous for China to countenance at its current stage of development.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 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 The third reason to think that a Sino-American conflict can be avoided is that China is already chalking up victories in the global soft-power war. Notwithstanding accusations that COVID-19 escaped from a virology lab in Wuhan, China has emerged from the pandemic looking much better than the US. And with its Belt and Road Initiative to finance infrastructure development around the world, it has aggressively stepped into the void left by US retrenchment during Donald Trump’s four-year presidency. China’s leaders may very well look at the current status quo and conclude that they are on the right strategic path. Finally, China and the US are deeply intertwined economically. Despite Trump’s trade war, Sino-American bilateral trade in 2020 was around $650 billion, and China was America’s largest trade partner. The two countries’ supply-chain linkages are vast, and China holds more than $1 trillion in US Treasuries, most of which it cannot easily unload, lest it reduce their value and incur massive losses.</w:t>
      </w:r>
    </w:p>
    <w:p w14:paraId="6DB6C3ED" w14:textId="17C5B65E" w:rsidR="00EA5BA7" w:rsidRPr="00EA5BA7" w:rsidRDefault="00EA5BA7" w:rsidP="00EA5BA7">
      <w:r w:rsidRPr="00EA5BA7">
        <w:br/>
      </w:r>
      <w:r w:rsidRPr="00EA5BA7">
        <w:br/>
      </w:r>
      <w:r w:rsidRPr="00EA5BA7">
        <w:br/>
      </w:r>
    </w:p>
    <w:sectPr w:rsidR="00EA5BA7" w:rsidRPr="00EA5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708800772">
    <w:abstractNumId w:val="9"/>
  </w:num>
  <w:num w:numId="2" w16cid:durableId="903837839">
    <w:abstractNumId w:val="7"/>
  </w:num>
  <w:num w:numId="3" w16cid:durableId="1690722078">
    <w:abstractNumId w:val="6"/>
  </w:num>
  <w:num w:numId="4" w16cid:durableId="1476024848">
    <w:abstractNumId w:val="5"/>
  </w:num>
  <w:num w:numId="5" w16cid:durableId="139230906">
    <w:abstractNumId w:val="4"/>
  </w:num>
  <w:num w:numId="6" w16cid:durableId="36900387">
    <w:abstractNumId w:val="8"/>
  </w:num>
  <w:num w:numId="7" w16cid:durableId="1935748222">
    <w:abstractNumId w:val="3"/>
  </w:num>
  <w:num w:numId="8" w16cid:durableId="24017077">
    <w:abstractNumId w:val="2"/>
  </w:num>
  <w:num w:numId="9" w16cid:durableId="1887838911">
    <w:abstractNumId w:val="1"/>
  </w:num>
  <w:num w:numId="10" w16cid:durableId="550507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A7"/>
    <w:rsid w:val="00A33DD4"/>
    <w:rsid w:val="00EA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3841"/>
  <w15:chartTrackingRefBased/>
  <w15:docId w15:val="{7356C4A0-39EB-4226-B23E-694D59FF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A5BA7"/>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EA5BA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A5BA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A5BA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EA5BA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EA5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EA5B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5BA7"/>
  </w:style>
  <w:style w:type="character" w:customStyle="1" w:styleId="Heading1Char">
    <w:name w:val="Heading 1 Char"/>
    <w:aliases w:val="Pocket Char"/>
    <w:basedOn w:val="DefaultParagraphFont"/>
    <w:link w:val="Heading1"/>
    <w:rsid w:val="00EA5BA7"/>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EA5BA7"/>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EA5BA7"/>
    <w:rPr>
      <w:rFonts w:ascii="Calibri" w:eastAsiaTheme="majorEastAsia" w:hAnsi="Calibri" w:cstheme="majorBidi"/>
      <w:b/>
      <w:kern w:val="0"/>
      <w:sz w:val="32"/>
      <w:u w:val="single"/>
      <w14:ligatures w14:val="none"/>
    </w:rPr>
  </w:style>
  <w:style w:type="character" w:customStyle="1" w:styleId="Heading4Char">
    <w:name w:val="Heading 4 Char"/>
    <w:aliases w:val="Tag Char"/>
    <w:basedOn w:val="DefaultParagraphFont"/>
    <w:link w:val="Heading4"/>
    <w:uiPriority w:val="3"/>
    <w:rsid w:val="00EA5BA7"/>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EA5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BA7"/>
    <w:rPr>
      <w:rFonts w:eastAsiaTheme="majorEastAsia" w:cstheme="majorBidi"/>
      <w:color w:val="272727" w:themeColor="text1" w:themeTint="D8"/>
    </w:rPr>
  </w:style>
  <w:style w:type="paragraph" w:styleId="Title">
    <w:name w:val="Title"/>
    <w:basedOn w:val="Normal"/>
    <w:next w:val="Normal"/>
    <w:link w:val="TitleChar"/>
    <w:uiPriority w:val="10"/>
    <w:qFormat/>
    <w:rsid w:val="00EA5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BA7"/>
    <w:pPr>
      <w:spacing w:before="160"/>
      <w:jc w:val="center"/>
    </w:pPr>
    <w:rPr>
      <w:i/>
      <w:iCs/>
      <w:color w:val="404040" w:themeColor="text1" w:themeTint="BF"/>
    </w:rPr>
  </w:style>
  <w:style w:type="character" w:customStyle="1" w:styleId="QuoteChar">
    <w:name w:val="Quote Char"/>
    <w:basedOn w:val="DefaultParagraphFont"/>
    <w:link w:val="Quote"/>
    <w:uiPriority w:val="29"/>
    <w:rsid w:val="00EA5BA7"/>
    <w:rPr>
      <w:i/>
      <w:iCs/>
      <w:color w:val="404040" w:themeColor="text1" w:themeTint="BF"/>
    </w:rPr>
  </w:style>
  <w:style w:type="paragraph" w:styleId="ListParagraph">
    <w:name w:val="List Paragraph"/>
    <w:basedOn w:val="Normal"/>
    <w:uiPriority w:val="34"/>
    <w:qFormat/>
    <w:rsid w:val="00EA5BA7"/>
    <w:pPr>
      <w:ind w:left="720"/>
      <w:contextualSpacing/>
    </w:pPr>
  </w:style>
  <w:style w:type="character" w:styleId="IntenseEmphasis">
    <w:name w:val="Intense Emphasis"/>
    <w:basedOn w:val="DefaultParagraphFont"/>
    <w:uiPriority w:val="21"/>
    <w:qFormat/>
    <w:rsid w:val="00EA5BA7"/>
    <w:rPr>
      <w:i/>
      <w:iCs/>
      <w:color w:val="0F4761" w:themeColor="accent1" w:themeShade="BF"/>
    </w:rPr>
  </w:style>
  <w:style w:type="paragraph" w:styleId="IntenseQuote">
    <w:name w:val="Intense Quote"/>
    <w:basedOn w:val="Normal"/>
    <w:next w:val="Normal"/>
    <w:link w:val="IntenseQuoteChar"/>
    <w:uiPriority w:val="30"/>
    <w:qFormat/>
    <w:rsid w:val="00EA5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BA7"/>
    <w:rPr>
      <w:i/>
      <w:iCs/>
      <w:color w:val="0F4761" w:themeColor="accent1" w:themeShade="BF"/>
    </w:rPr>
  </w:style>
  <w:style w:type="character" w:styleId="IntenseReference">
    <w:name w:val="Intense Reference"/>
    <w:basedOn w:val="DefaultParagraphFont"/>
    <w:uiPriority w:val="32"/>
    <w:qFormat/>
    <w:rsid w:val="00EA5BA7"/>
    <w:rPr>
      <w:b/>
      <w:bCs/>
      <w:smallCaps/>
      <w:color w:val="0F4761" w:themeColor="accent1" w:themeShade="BF"/>
      <w:spacing w:val="5"/>
    </w:rPr>
  </w:style>
  <w:style w:type="paragraph" w:customStyle="1" w:styleId="msonormal0">
    <w:name w:val="msonormal"/>
    <w:basedOn w:val="Normal"/>
    <w:rsid w:val="00EA5BA7"/>
    <w:pPr>
      <w:spacing w:before="100" w:beforeAutospacing="1" w:after="100" w:afterAutospacing="1"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EA5BA7"/>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EA5BA7"/>
    <w:rPr>
      <w:color w:val="auto"/>
      <w:u w:val="none"/>
    </w:rPr>
  </w:style>
  <w:style w:type="character" w:styleId="FollowedHyperlink">
    <w:name w:val="FollowedHyperlink"/>
    <w:basedOn w:val="DefaultParagraphFont"/>
    <w:uiPriority w:val="99"/>
    <w:semiHidden/>
    <w:unhideWhenUsed/>
    <w:rsid w:val="00EA5BA7"/>
    <w:rPr>
      <w:color w:val="auto"/>
      <w:u w:val="none"/>
    </w:rPr>
  </w:style>
  <w:style w:type="character" w:styleId="UnresolvedMention">
    <w:name w:val="Unresolved Mention"/>
    <w:basedOn w:val="DefaultParagraphFont"/>
    <w:uiPriority w:val="99"/>
    <w:semiHidden/>
    <w:unhideWhenUsed/>
    <w:rsid w:val="00EA5BA7"/>
    <w:rPr>
      <w:color w:val="605E5C"/>
      <w:shd w:val="clear" w:color="auto" w:fill="E1DFDD"/>
    </w:rPr>
  </w:style>
  <w:style w:type="character" w:styleId="Emphasis">
    <w:name w:val="Emphasis"/>
    <w:basedOn w:val="DefaultParagraphFont"/>
    <w:uiPriority w:val="7"/>
    <w:qFormat/>
    <w:rsid w:val="00EA5BA7"/>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EA5BA7"/>
    <w:rPr>
      <w:b/>
      <w:bCs/>
      <w:sz w:val="26"/>
      <w:u w:val="none"/>
    </w:rPr>
  </w:style>
  <w:style w:type="character" w:customStyle="1" w:styleId="StyleUnderline">
    <w:name w:val="Style Underline"/>
    <w:aliases w:val="Underline"/>
    <w:basedOn w:val="DefaultParagraphFont"/>
    <w:uiPriority w:val="6"/>
    <w:qFormat/>
    <w:rsid w:val="00EA5BA7"/>
    <w:rPr>
      <w:b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772301">
      <w:bodyDiv w:val="1"/>
      <w:marLeft w:val="0"/>
      <w:marRight w:val="0"/>
      <w:marTop w:val="0"/>
      <w:marBottom w:val="0"/>
      <w:divBdr>
        <w:top w:val="none" w:sz="0" w:space="0" w:color="auto"/>
        <w:left w:val="none" w:sz="0" w:space="0" w:color="auto"/>
        <w:bottom w:val="none" w:sz="0" w:space="0" w:color="auto"/>
        <w:right w:val="none" w:sz="0" w:space="0" w:color="auto"/>
      </w:divBdr>
    </w:div>
    <w:div w:id="546381836">
      <w:bodyDiv w:val="1"/>
      <w:marLeft w:val="0"/>
      <w:marRight w:val="0"/>
      <w:marTop w:val="0"/>
      <w:marBottom w:val="0"/>
      <w:divBdr>
        <w:top w:val="none" w:sz="0" w:space="0" w:color="auto"/>
        <w:left w:val="none" w:sz="0" w:space="0" w:color="auto"/>
        <w:bottom w:val="none" w:sz="0" w:space="0" w:color="auto"/>
        <w:right w:val="none" w:sz="0" w:space="0" w:color="auto"/>
      </w:divBdr>
    </w:div>
    <w:div w:id="1061177280">
      <w:bodyDiv w:val="1"/>
      <w:marLeft w:val="0"/>
      <w:marRight w:val="0"/>
      <w:marTop w:val="0"/>
      <w:marBottom w:val="0"/>
      <w:divBdr>
        <w:top w:val="none" w:sz="0" w:space="0" w:color="auto"/>
        <w:left w:val="none" w:sz="0" w:space="0" w:color="auto"/>
        <w:bottom w:val="none" w:sz="0" w:space="0" w:color="auto"/>
        <w:right w:val="none" w:sz="0" w:space="0" w:color="auto"/>
      </w:divBdr>
    </w:div>
    <w:div w:id="207481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kermckenzie.com/-/media/files/locations/poland/nuclear-energy-in-poland/baker-mckenzie-polityka-insight-report-nuclear-energy-in-poland-2025_eng.pdf" TargetMode="External"/><Relationship Id="rId18" Type="http://schemas.openxmlformats.org/officeDocument/2006/relationships/hyperlink" Target="https://ratical.org/radiation/NuclearExtinction/StevenStarr022815.html)/" TargetMode="External"/><Relationship Id="rId26" Type="http://schemas.openxmlformats.org/officeDocument/2006/relationships/hyperlink" Target="https://wwnorton.com/books/9781324004776" TargetMode="External"/><Relationship Id="rId39" Type="http://schemas.openxmlformats.org/officeDocument/2006/relationships/hyperlink" Target="https://www.foodandwaterwatch.org/2015/08/02/water-privatization-facts-and-figures/" TargetMode="External"/><Relationship Id="rId21" Type="http://schemas.openxmlformats.org/officeDocument/2006/relationships/hyperlink" Target="https://moderndiplomacy.eu/2024/12/08/nuclear-energy-the-overlooked-energy-solution/" TargetMode="External"/><Relationship Id="rId34" Type="http://schemas.openxmlformats.org/officeDocument/2006/relationships/hyperlink" Target="https://www.nature.com/articles/s44221-022-00009-w" TargetMode="External"/><Relationship Id="rId42" Type="http://schemas.openxmlformats.org/officeDocument/2006/relationships/hyperlink" Target="https://tethys.pnnl.gov/sites/default/files/publications/Shokri-et-al-2022.pdf" TargetMode="External"/><Relationship Id="rId47" Type="http://schemas.openxmlformats.org/officeDocument/2006/relationships/hyperlink" Target="https://calmatters.org/environment/2022/11/desalination-plant-monterey-california/" TargetMode="External"/><Relationship Id="rId50" Type="http://schemas.openxmlformats.org/officeDocument/2006/relationships/hyperlink" Target="https://www.yahoo.com/news/death-pool-10x-more-saltier-174905986.html" TargetMode="External"/><Relationship Id="rId55" Type="http://schemas.openxmlformats.org/officeDocument/2006/relationships/theme" Target="theme/theme1.xml"/><Relationship Id="rId7" Type="http://schemas.openxmlformats.org/officeDocument/2006/relationships/hyperlink" Target="https://accountable.us/watchdog-senate-confirms-oil-man-serial-workplace-safety-violator-chris-wright-as-trumps-energy-secretary/" TargetMode="External"/><Relationship Id="rId2" Type="http://schemas.openxmlformats.org/officeDocument/2006/relationships/styles" Target="styles.xml"/><Relationship Id="rId16" Type="http://schemas.openxmlformats.org/officeDocument/2006/relationships/hyperlink" Target="https://ip-quarterly.com/en/future-zeitenwende-scenario-5-poland-becomes-nuclear-power" TargetMode="External"/><Relationship Id="rId29" Type="http://schemas.openxmlformats.org/officeDocument/2006/relationships/hyperlink" Target="https://www.foodandwaterwatch.org/2023/04/24/greenwashing-ftc-green-guides/" TargetMode="External"/><Relationship Id="rId11" Type="http://schemas.openxmlformats.org/officeDocument/2006/relationships/hyperlink" Target="https://www.euronews.com/2025/03/21/could-another-european-country-develop-its-own-nuclear-weapons" TargetMode="External"/><Relationship Id="rId24" Type="http://schemas.openxmlformats.org/officeDocument/2006/relationships/hyperlink" Target="https://www.euractiv.com/section/energy/opinion/how-the-green-paradox-and-climate-policy-can-become-putins-nightmare/" TargetMode="External"/><Relationship Id="rId32" Type="http://schemas.openxmlformats.org/officeDocument/2006/relationships/hyperlink" Target="https://www.nbcsandiego.com/news/local/san-diego-county-water-authority-proposes-5-2-increase-citing-inflation-and-energy-costs/2957211/" TargetMode="External"/><Relationship Id="rId37" Type="http://schemas.openxmlformats.org/officeDocument/2006/relationships/hyperlink" Target="https://www.theguardian.com/environment/2020/jun/23/full-report-read-in-depth-water-poverty-investigation" TargetMode="External"/><Relationship Id="rId40" Type="http://schemas.openxmlformats.org/officeDocument/2006/relationships/hyperlink" Target="https://www.sciencedirect.com/science/article/abs/pii/S0048969718349167" TargetMode="External"/><Relationship Id="rId45" Type="http://schemas.openxmlformats.org/officeDocument/2006/relationships/hyperlink" Target="https://energyrecovery.com/media-center/energy-recovery-to-save-carlsbad-desalination-plant-12-million-and-reduce-co2-emissions-by-41000-metric-tons-annually-2/" TargetMode="External"/><Relationship Id="rId53" Type="http://schemas.openxmlformats.org/officeDocument/2006/relationships/hyperlink" Target="https://www.project-syndicate.org/commentary/us-china-not-destined-for-war-by-charles-c-krulak-and-alex-friedman-1-2021-08" TargetMode="External"/><Relationship Id="rId5" Type="http://schemas.openxmlformats.org/officeDocument/2006/relationships/hyperlink" Target="https://thebulletin.org/2025/02/trump-just-assaulted-the-independence-of-the-nuclear-regulator-what-could-go-wrong/" TargetMode="External"/><Relationship Id="rId10" Type="http://schemas.openxmlformats.org/officeDocument/2006/relationships/hyperlink" Target="https://www.commondreams.org/views/2016/02/10/biodiversity-loss-and-doomsday-clock-invisible-disaster-almost-no-one-talking-about" TargetMode="External"/><Relationship Id="rId19" Type="http://schemas.openxmlformats.org/officeDocument/2006/relationships/hyperlink" Target="https://www.the-independent.com/news/world/europe/russia-economy-putin-ukraine-war-deal-talks-trump-b2714371.html" TargetMode="External"/><Relationship Id="rId31" Type="http://schemas.openxmlformats.org/officeDocument/2006/relationships/hyperlink" Target="https://www.sdlafco.org/home/showpublisheddocument/6068/637777538812570000" TargetMode="External"/><Relationship Id="rId44" Type="http://schemas.openxmlformats.org/officeDocument/2006/relationships/hyperlink" Target="https://www.ipcc.ch/sr15/chapter/chapter-4/" TargetMode="External"/><Relationship Id="rId52" Type="http://schemas.openxmlformats.org/officeDocument/2006/relationships/hyperlink" Target="https://www.theatlantic.com/international/archive/2025/02/foreign-policy-mistake-china/681732/" TargetMode="External"/><Relationship Id="rId4" Type="http://schemas.openxmlformats.org/officeDocument/2006/relationships/webSettings" Target="webSettings.xml"/><Relationship Id="rId9" Type="http://schemas.openxmlformats.org/officeDocument/2006/relationships/hyperlink" Target="https://conbio.onlinelibrary.wiley.com/doi/full/10.1111/j.1755-263X.2011.00217.x" TargetMode="External"/><Relationship Id="rId14" Type="http://schemas.openxmlformats.org/officeDocument/2006/relationships/hyperlink" Target="https://www.nucnet.org/news/us-wants-to-speed-up-westinghouse-ap1000-study-says-energy-secretary-granholm-9-5-2021" TargetMode="External"/><Relationship Id="rId22" Type="http://schemas.openxmlformats.org/officeDocument/2006/relationships/hyperlink" Target="https://www.ecb.europa.eu/pub/pdf/scpwps/ecbwp1594.pdf" TargetMode="External"/><Relationship Id="rId27" Type="http://schemas.openxmlformats.org/officeDocument/2006/relationships/hyperlink" Target="https://www.mdpi.com/2073-4441/14/12/1925?utm_campaign=releaseissue_waterutm_medium=emailutm_source=releaseissueutm_term=doilink34" TargetMode="External"/><Relationship Id="rId30" Type="http://schemas.openxmlformats.org/officeDocument/2006/relationships/hyperlink" Target="https://www.foodandwaterwatch.org/2022/02/24/california-water/" TargetMode="External"/><Relationship Id="rId35" Type="http://schemas.openxmlformats.org/officeDocument/2006/relationships/hyperlink" Target="https://www.sdcwa.org/annualreport/2015/2016-rates.html" TargetMode="External"/><Relationship Id="rId43" Type="http://schemas.openxmlformats.org/officeDocument/2006/relationships/hyperlink" Target="https://www.eia.gov/electricity/annual/html/epa_03_01_a.html" TargetMode="External"/><Relationship Id="rId48" Type="http://schemas.openxmlformats.org/officeDocument/2006/relationships/hyperlink" Target="https://www.ksbw.com/article/fate-of-possible-marina-desal-plant-will-be-decided-tomorrow/41985970" TargetMode="External"/><Relationship Id="rId8" Type="http://schemas.openxmlformats.org/officeDocument/2006/relationships/hyperlink" Target="https://www.nationalreview.com/news/chris-wright-makes-unleashing-nuclear-power-priority-for-american-energy-abundance/" TargetMode="External"/><Relationship Id="rId51" Type="http://schemas.openxmlformats.org/officeDocument/2006/relationships/hyperlink" Target="https://news.bloomberglaw.com/environment-and-energy/why-nuclear-power-is-bad-for-your-wallet-and-the-climate" TargetMode="External"/><Relationship Id="rId3" Type="http://schemas.openxmlformats.org/officeDocument/2006/relationships/settings" Target="settings.xml"/><Relationship Id="rId12" Type="http://schemas.openxmlformats.org/officeDocument/2006/relationships/hyperlink" Target="https://www.politico.eu/article/poland-picks-westinghouse-to-build-its-first-nuclear-power-plant/" TargetMode="External"/><Relationship Id="rId17" Type="http://schemas.openxmlformats.org/officeDocument/2006/relationships/hyperlink" Target="https://www.jstor.org/stable/resrep17437" TargetMode="External"/><Relationship Id="rId25" Type="http://schemas.openxmlformats.org/officeDocument/2006/relationships/hyperlink" Target="https://thebulletin.org/2024/12/how-impossible-is-the-risk-of-nuclear-escalation-in-ukraine/" TargetMode="External"/><Relationship Id="rId33" Type="http://schemas.openxmlformats.org/officeDocument/2006/relationships/hyperlink" Target="https://pacinst.org/publication/the-cost-of-alternative-water-supply-and-efficiency-options-in-california/" TargetMode="External"/><Relationship Id="rId38" Type="http://schemas.openxmlformats.org/officeDocument/2006/relationships/hyperlink" Target="https://www.independent.com/2020/07/02/santa-barbara-seals-50-year-deal-to-sell-water-to-montecito/" TargetMode="External"/><Relationship Id="rId46" Type="http://schemas.openxmlformats.org/officeDocument/2006/relationships/hyperlink" Target="https://www.latimes.com/environment/story/2022-11-18/desalination-project-wins-approval-despite-equity-concerns" TargetMode="External"/><Relationship Id="rId20" Type="http://schemas.openxmlformats.org/officeDocument/2006/relationships/hyperlink" Target="https://www.newsweek.com/if-trump-wants-new-pressure-moscow-oil-gas-only-thing-left-2044476" TargetMode="External"/><Relationship Id="rId41" Type="http://schemas.openxmlformats.org/officeDocument/2006/relationships/hyperlink" Target="https://www.unep.org/news-and-stories/story/five-things-know-about-desalinatio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us/" TargetMode="External"/><Relationship Id="rId15" Type="http://schemas.openxmlformats.org/officeDocument/2006/relationships/hyperlink" Target="https://thebulletin.org/2024/08/eastern-europes-purchase-of-us-nuclear-reactors-is-primarily-about-military-ties-not-climate-change/" TargetMode="External"/><Relationship Id="rId23" Type="http://schemas.openxmlformats.org/officeDocument/2006/relationships/hyperlink" Target="https://www.ips-journal.eu/topics/foreign-and-security-policy/will-oil-decide-the-fate-of-the-russia-ukraine-war-7836/" TargetMode="External"/><Relationship Id="rId28" Type="http://schemas.openxmlformats.org/officeDocument/2006/relationships/hyperlink" Target="https://www.foodandwaterwatch.org/2023/04/27/5-reasons-desalination/" TargetMode="External"/><Relationship Id="rId36" Type="http://schemas.openxmlformats.org/officeDocument/2006/relationships/hyperlink" Target="https://www.sdcwa.org/annualreport/2017/financial-management.php" TargetMode="External"/><Relationship Id="rId49" Type="http://schemas.openxmlformats.org/officeDocument/2006/relationships/hyperlink" Target="https://journals.sagepub.com/doi/abs/10.1177/25148486221102377?journalCode=ene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Debate.dotm</Template>
  <TotalTime>2</TotalTime>
  <Pages>1</Pages>
  <Words>18693</Words>
  <Characters>106555</Characters>
  <Application>Microsoft Office Word</Application>
  <DocSecurity>0</DocSecurity>
  <Lines>887</Lines>
  <Paragraphs>249</Paragraphs>
  <ScaleCrop>false</ScaleCrop>
  <Company/>
  <LinksUpToDate>false</LinksUpToDate>
  <CharactersWithSpaces>124999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Stavan Shah</dc:creator>
  <cp:keywords/>
  <dc:description/>
  <cp:lastModifiedBy>Stavan Shah</cp:lastModifiedBy>
  <cp:revision>1</cp:revision>
  <dcterms:created xsi:type="dcterms:W3CDTF">2025-04-12T20:07:00Z</dcterms:created>
  <dcterms:modified xsi:type="dcterms:W3CDTF">2025-04-12T20:09:00Z</dcterms:modified>
</cp:coreProperties>
</file>